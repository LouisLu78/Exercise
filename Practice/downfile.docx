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锘縏he Project Gutenberg EBook of Romeo and Juliet, by William Shakespeare</w:t>
        <w:br/>
        <w:br/>
        <w:br/>
        <w:t>*******************************************************************</w:t>
        <w:br/>
        <w:t>THIS EBOOK WAS ONE OF PROJECT GUTENBERG'S EARLY FILES PRODUCED AT A</w:t>
        <w:br/>
        <w:t>TIME WHEN PROOFING METHODS AND TOOLS WERE NOT WELL DEVELOPED. THERE</w:t>
        <w:br/>
        <w:t>IS AN IMPROVED EDITION OF THIS TITLE WHICH MAY BE VIEWED AS EBOOK</w:t>
        <w:br/>
        <w:t>(#100) at https://www.gutenberg.org/ebooks/100</w:t>
        <w:br/>
        <w:t>*******************************************************************</w:t>
        <w:br/>
        <w:br/>
        <w:br/>
        <w:t>This eBook is for the use of anyone anywhere at no cost and with</w:t>
        <w:br/>
        <w:t>almost no restrictions whatsoever.  You may copy it, give it away or</w:t>
        <w:br/>
        <w:t>re-use it under the terms of the Project Gutenberg License included</w:t>
        <w:br/>
        <w:t>with this eBook or online at www.gutenberg.org/license</w:t>
        <w:br/>
        <w:br/>
        <w:br/>
        <w:t>Title: Romeo and Juliet</w:t>
        <w:br/>
        <w:br/>
        <w:t>Author: William Shakespeare</w:t>
        <w:br/>
        <w:br/>
        <w:t>Posting Date: May 25, 2012 [EBook #1112]</w:t>
        <w:br/>
        <w:t>Release Date: November, 1997  [Etext #1112]</w:t>
        <w:br/>
        <w:br/>
        <w:t>Language: English</w:t>
        <w:br/>
        <w:br/>
        <w:br/>
        <w:t>*** START OF THIS PROJECT GUTENBERG EBOOK ROMEO AND JULIET ***</w:t>
        <w:br/>
        <w:br/>
        <w:br/>
        <w:br/>
        <w:br/>
        <w:br/>
        <w:br/>
        <w:br/>
        <w:br/>
        <w:br/>
        <w:br/>
        <w:br/>
        <w:br/>
        <w:br/>
        <w:t>*Project Gutenberg is proud to cooperate with The World Library*</w:t>
        <w:br/>
        <w:t>in the presentation of The Complete Works of William Shakespeare</w:t>
        <w:br/>
        <w:t>for your reading for education and entertainment.  HOWEVER, THIS</w:t>
        <w:br/>
        <w:t>IS NEITHER SHAREWARE NOR PUBLIC DOMAIN. . .AND UNDER THE LIBRARY</w:t>
        <w:br/>
        <w:t>OF THE FUTURE CONDITIONS OF THIS PRESENTATION. . .NO CHARGES MAY</w:t>
        <w:br/>
        <w:t>BE MADE FOR *ANY* ACCESS TO THIS MATERIAL.  YOU ARE ENCOURAGED!!</w:t>
        <w:br/>
        <w:t>TO GIVE IT AWAY TO ANYONE YOU LIKE, BUT NO CHARGES ARE ALLOWED!!</w:t>
        <w:br/>
        <w:br/>
        <w:br/>
        <w:br/>
        <w:br/>
        <w:t>The Complete Works of William Shakespeare</w:t>
        <w:br/>
        <w:br/>
        <w:t>The Tragedy of Romeo and Juliet</w:t>
        <w:br/>
        <w:br/>
        <w:t>The Library of the Future Complete Works of William Shakespeare</w:t>
        <w:br/>
        <w:t>Library of the Future is a TradeMark (TM) of World Library Inc.</w:t>
        <w:br/>
        <w:br/>
        <w:br/>
        <w:t>&lt;&lt;THIS ELECTRONIC VERSION OF THE COMPLETE WORKS OF WILLIAM</w:t>
        <w:br/>
        <w:t>SHAKESPEARE IS COPYRIGHT 1990-1993 BY WORLD LIBRARY, INC., AND IS</w:t>
        <w:br/>
        <w:t>PROVIDED BY PROJECT GUTENBERG ETEXT OF CARNEGIE MELLON UNIVERSITY</w:t>
        <w:br/>
        <w:t>WITH PERMISSION.  ELECTRONIC AND MACHINE READABLE COPIES MAY BE</w:t>
        <w:br/>
        <w:t>DISTRIBUTED SO LONG AS SUCH COPIES (1) ARE FOR YOUR OR OTHERS</w:t>
        <w:br/>
        <w:t>PERSONAL USE ONLY, AND (2) ARE NOT DISTRIBUTED OR USED</w:t>
        <w:br/>
        <w:t>COMMERCIALLY.  PROHIBITED COMMERCIAL DISTRIBUTION INCLUDES BY ANY</w:t>
        <w:br/>
        <w:t>SERVICE THAT CHARGES FOR DOWNLOAD TIME OR FOR MEMBERSHIP.&gt;&gt;</w:t>
        <w:br/>
        <w:br/>
        <w:br/>
        <w:br/>
        <w:br/>
        <w:t>1595</w:t>
        <w:br/>
        <w:br/>
        <w:t>THE TRAGEDY OF ROMEO AND JULIET</w:t>
        <w:br/>
        <w:br/>
        <w:t>by William Shakespeare</w:t>
        <w:br/>
        <w:br/>
        <w:br/>
        <w:br/>
        <w:t>Dramatis Personae</w:t>
        <w:br/>
        <w:br/>
        <w:t xml:space="preserve">  Chorus.</w:t>
        <w:br/>
        <w:br/>
        <w:br/>
        <w:t xml:space="preserve">  Escalus, Prince of Verona.</w:t>
        <w:br/>
        <w:br/>
        <w:t xml:space="preserve">  Paris, a young Count, kinsman to the Prince.</w:t>
        <w:br/>
        <w:br/>
        <w:t xml:space="preserve">  Montague, heads of two houses at variance with each other.</w:t>
        <w:br/>
        <w:br/>
        <w:t xml:space="preserve">  Capulet, heads of two houses at variance with each other.</w:t>
        <w:br/>
        <w:br/>
        <w:t xml:space="preserve">  An old Man, of the Capulet family.</w:t>
        <w:br/>
        <w:br/>
        <w:t xml:space="preserve">  Romeo, son to Montague.</w:t>
        <w:br/>
        <w:br/>
        <w:t xml:space="preserve">  Tybalt, nephew to Lady Capulet.</w:t>
        <w:br/>
        <w:br/>
        <w:t xml:space="preserve">  Mercutio, kinsman to the Prince and friend to Romeo.</w:t>
        <w:br/>
        <w:br/>
        <w:t xml:space="preserve">  Benvolio, nephew to Montague, and friend to Romeo</w:t>
        <w:br/>
        <w:br/>
        <w:t xml:space="preserve">  Tybalt, nephew to Lady Capulet.</w:t>
        <w:br/>
        <w:br/>
        <w:t xml:space="preserve">  Friar Laurence, Franciscan.</w:t>
        <w:br/>
        <w:br/>
        <w:t xml:space="preserve">  Friar John, Franciscan.</w:t>
        <w:br/>
        <w:br/>
        <w:t xml:space="preserve">  Balthasar, servant to Romeo.</w:t>
        <w:br/>
        <w:br/>
        <w:t xml:space="preserve">  Abram, servant to Montague.</w:t>
        <w:br/>
        <w:br/>
        <w:t xml:space="preserve">  Sampson, servant to Capulet.</w:t>
        <w:br/>
        <w:br/>
        <w:t xml:space="preserve">  Gregory, servant to Capulet.</w:t>
        <w:br/>
        <w:br/>
        <w:t xml:space="preserve">  Peter, servant to Juliet's nurse.</w:t>
        <w:br/>
        <w:br/>
        <w:t xml:space="preserve">  An Apothecary.</w:t>
        <w:br/>
        <w:br/>
        <w:t xml:space="preserve">  Three Musicians.</w:t>
        <w:br/>
        <w:br/>
        <w:t xml:space="preserve">  An Officer.</w:t>
        <w:br/>
        <w:br/>
        <w:br/>
        <w:t xml:space="preserve">  Lady Montague, wife to Montague.</w:t>
        <w:br/>
        <w:br/>
        <w:t xml:space="preserve">  Lady Capulet, wife to Capulet.</w:t>
        <w:br/>
        <w:br/>
        <w:t xml:space="preserve">  Juliet, daughter to Capulet.</w:t>
        <w:br/>
        <w:br/>
        <w:t xml:space="preserve">  Nurse to Juliet.</w:t>
        <w:br/>
        <w:br/>
        <w:br/>
        <w:t xml:space="preserve">  Citizens of Verona; Gentlemen and Gentlewomen of both houses;</w:t>
        <w:br/>
        <w:t xml:space="preserve">    Maskers, Torchbearers, Pages, Guards, Watchmen, Servants, and</w:t>
        <w:br/>
        <w:t xml:space="preserve">    Attendants.</w:t>
        <w:br/>
        <w:br/>
        <w:t xml:space="preserve">                            SCENE.--Verona; Mantua.</w:t>
        <w:br/>
        <w:br/>
        <w:br/>
        <w:br/>
        <w:t xml:space="preserve">                        THE PROLOGUE</w:t>
        <w:br/>
        <w:br/>
        <w:t xml:space="preserve">                        Enter Chorus.</w:t>
        <w:br/>
        <w:br/>
        <w:br/>
        <w:t xml:space="preserve">  Chor. Two households, both alike in dignity,</w:t>
        <w:br/>
        <w:t xml:space="preserve">    In fair Verona, where we lay our scene,</w:t>
        <w:br/>
        <w:t xml:space="preserve">    From ancient grudge break to new mutiny,</w:t>
        <w:br/>
        <w:t xml:space="preserve">    Where civil blood makes civil hands unclean.</w:t>
        <w:br/>
        <w:t xml:space="preserve">    From forth the fatal loins of these two foes</w:t>
        <w:br/>
        <w:t xml:space="preserve">    A pair of star-cross'd lovers take their life;</w:t>
        <w:br/>
        <w:t xml:space="preserve">    Whose misadventur'd piteous overthrows</w:t>
        <w:br/>
        <w:t xml:space="preserve">    Doth with their death bury their parents' strife.</w:t>
        <w:br/>
        <w:t xml:space="preserve">    The fearful passage of their death-mark'd love,</w:t>
        <w:br/>
        <w:t xml:space="preserve">    And the continuance of their parents' rage,</w:t>
        <w:br/>
        <w:t xml:space="preserve">    Which, but their children's end, naught could remove,</w:t>
        <w:br/>
        <w:t xml:space="preserve">    Is now the two hours' traffic of our stage;</w:t>
        <w:br/>
        <w:t xml:space="preserve">    The which if you with patient ears attend,</w:t>
        <w:br/>
        <w:t xml:space="preserve">    What here shall miss, our toil shall strive to mend.</w:t>
        <w:br/>
        <w:t xml:space="preserve">                                                         [Exit.]</w:t>
        <w:br/>
        <w:br/>
        <w:br/>
        <w:br/>
        <w:br/>
        <w:t>ACT I. Scene I.</w:t>
        <w:br/>
        <w:t>Verona. A public place.</w:t>
        <w:br/>
        <w:br/>
        <w:t>Enter Sampson and Gregory (with swords and bucklers) of the house</w:t>
        <w:br/>
        <w:t>of Capulet.</w:t>
        <w:br/>
        <w:br/>
        <w:br/>
        <w:t xml:space="preserve">  Samp. Gregory, on my word, we'll not carry coals.</w:t>
        <w:br/>
        <w:br/>
        <w:t xml:space="preserve">  Greg. No, for then we should be colliers.</w:t>
        <w:br/>
        <w:br/>
        <w:t xml:space="preserve">  Samp. I mean, an we be in choler, we'll draw.</w:t>
        <w:br/>
        <w:br/>
        <w:t xml:space="preserve">  Greg. Ay, while you live, draw your neck out of collar.</w:t>
        <w:br/>
        <w:br/>
        <w:t xml:space="preserve">  Samp. I strike quickly, being moved.</w:t>
        <w:br/>
        <w:br/>
        <w:t xml:space="preserve">  Greg. But thou art not quickly moved to strike.</w:t>
        <w:br/>
        <w:br/>
        <w:t xml:space="preserve">  Samp. A dog of the house of Montague moves me.</w:t>
        <w:br/>
        <w:br/>
        <w:t xml:space="preserve">  Greg. To move is to stir, and to be valiant is to stand.</w:t>
        <w:br/>
        <w:t xml:space="preserve">    Therefore, if thou art moved, thou runn'st away.</w:t>
        <w:br/>
        <w:br/>
        <w:t xml:space="preserve">  Samp. A dog of that house shall move me to stand. I will take</w:t>
        <w:br/>
        <w:t xml:space="preserve">    the wall of any man or maid of Montague's.</w:t>
        <w:br/>
        <w:br/>
        <w:t xml:space="preserve">  Greg. That shows thee a weak slave; for the weakest goes to the</w:t>
        <w:br/>
        <w:t xml:space="preserve">    wall.</w:t>
        <w:br/>
        <w:br/>
        <w:t xml:space="preserve">  Samp. 'Tis true; and therefore women, being the weaker vessels,</w:t>
        <w:br/>
        <w:t xml:space="preserve">    are ever thrust to the wall. Therefore I will push Montague's men</w:t>
        <w:br/>
        <w:t xml:space="preserve">    from the wall and thrust his maids to the wall.</w:t>
        <w:br/>
        <w:br/>
        <w:t xml:space="preserve">  Greg. The quarrel is between our masters and us their men.</w:t>
        <w:br/>
        <w:br/>
        <w:t xml:space="preserve">  Samp. 'Tis all one. I will show myself a tyrant. When I have</w:t>
        <w:br/>
        <w:t xml:space="preserve">    fought with the men, I will be cruel with the maids- I will cut off</w:t>
        <w:br/>
        <w:t xml:space="preserve">    their heads.</w:t>
        <w:br/>
        <w:br/>
        <w:t xml:space="preserve">  Greg. The heads of the maids?</w:t>
        <w:br/>
        <w:br/>
        <w:t xml:space="preserve">  Samp. Ay, the heads of the maids, or their maidenheads.</w:t>
        <w:br/>
        <w:t xml:space="preserve">    Take it in what sense thou wilt.</w:t>
        <w:br/>
        <w:br/>
        <w:t xml:space="preserve">  Greg. They must take it in sense that feel it.</w:t>
        <w:br/>
        <w:br/>
        <w:t xml:space="preserve">  Samp. Me they shall feel while I am able to stand; and 'tis known I</w:t>
        <w:br/>
        <w:t xml:space="preserve">    am a pretty piece of flesh.</w:t>
        <w:br/>
        <w:br/>
        <w:t xml:space="preserve">  Greg. 'Tis well thou art not fish; if thou hadst, thou hadst</w:t>
        <w:br/>
        <w:t xml:space="preserve">    been poor-John. Draw thy tool! Here comes two of the house of</w:t>
        <w:br/>
        <w:t xml:space="preserve">    Montagues.</w:t>
        <w:br/>
        <w:br/>
        <w:t xml:space="preserve">           Enter two other Servingmen [Abram and Balthasar].</w:t>
        <w:br/>
        <w:br/>
        <w:br/>
        <w:t xml:space="preserve">  Samp. My naked weapon is out. Quarrel! I will back thee.</w:t>
        <w:br/>
        <w:br/>
        <w:t xml:space="preserve">  Greg. How? turn thy back and run?</w:t>
        <w:br/>
        <w:br/>
        <w:t xml:space="preserve">  Samp. Fear me not.</w:t>
        <w:br/>
        <w:br/>
        <w:t xml:space="preserve">  Greg. No, marry. I fear thee!</w:t>
        <w:br/>
        <w:br/>
        <w:t xml:space="preserve">  Samp. Let us take the law of our sides; let them begin.</w:t>
        <w:br/>
        <w:br/>
        <w:t xml:space="preserve">  Greg. I will frown as I pass by, and let them take it as they list.</w:t>
        <w:br/>
        <w:br/>
        <w:t xml:space="preserve">  Samp. Nay, as they dare. I will bite my thumb at them; which is</w:t>
        <w:br/>
        <w:t xml:space="preserve">    disgrace to them, if they bear it.</w:t>
        <w:br/>
        <w:br/>
        <w:t xml:space="preserve">  Abr. Do you bite your thumb at us, sir?</w:t>
        <w:br/>
        <w:br/>
        <w:t xml:space="preserve">  Samp. I do bite my thumb, sir.</w:t>
        <w:br/>
        <w:br/>
        <w:t xml:space="preserve">  Abr. Do you bite your thumb at us, sir?</w:t>
        <w:br/>
        <w:br/>
        <w:t xml:space="preserve">  Samp. [aside to Gregory] Is the law of our side if I say ay?</w:t>
        <w:br/>
        <w:br/>
        <w:t xml:space="preserve">  Greg. [aside to Sampson] No.</w:t>
        <w:br/>
        <w:br/>
        <w:t xml:space="preserve">  Samp. No, sir, I do not bite my thumb at you, sir; but I bite my</w:t>
        <w:br/>
        <w:t xml:space="preserve">    thumb, sir.</w:t>
        <w:br/>
        <w:br/>
        <w:t xml:space="preserve">  Greg. Do you quarrel, sir?</w:t>
        <w:br/>
        <w:br/>
        <w:t xml:space="preserve">  Abr. Quarrel, sir? No, sir.</w:t>
        <w:br/>
        <w:br/>
        <w:t xml:space="preserve">  Samp. But if you do, sir, am for you. I serve as good a man as</w:t>
        <w:br/>
        <w:t xml:space="preserve">    you.</w:t>
        <w:br/>
        <w:br/>
        <w:t xml:space="preserve">  Abr. No better.</w:t>
        <w:br/>
        <w:br/>
        <w:t xml:space="preserve">  Samp. Well, sir.</w:t>
        <w:br/>
        <w:br/>
        <w:t xml:space="preserve">                        Enter Benvolio.</w:t>
        <w:br/>
        <w:br/>
        <w:br/>
        <w:t xml:space="preserve">  Greg. [aside to Sampson] Say 'better.' Here comes one of my</w:t>
        <w:br/>
        <w:t xml:space="preserve">    master's kinsmen.</w:t>
        <w:br/>
        <w:br/>
        <w:t xml:space="preserve">  Samp. Yes, better, sir.</w:t>
        <w:br/>
        <w:br/>
        <w:t xml:space="preserve">  Abr. You lie.</w:t>
        <w:br/>
        <w:br/>
        <w:t xml:space="preserve">  Samp. Draw, if you be men. Gregory, remember thy swashing blow.</w:t>
        <w:br/>
        <w:t xml:space="preserve">                                                     They fight.</w:t>
        <w:br/>
        <w:br/>
        <w:t xml:space="preserve">  Ben. Part, fools! [Beats down their swords.]</w:t>
        <w:br/>
        <w:t xml:space="preserve">    Put up your swords. You know not what you do.</w:t>
        <w:br/>
        <w:br/>
        <w:t xml:space="preserve">                          Enter Tybalt.</w:t>
        <w:br/>
        <w:br/>
        <w:br/>
        <w:t xml:space="preserve">  Tyb. What, art thou drawn among these heartless hinds?</w:t>
        <w:br/>
        <w:t xml:space="preserve">    Turn thee Benvolio! look upon thy death.</w:t>
        <w:br/>
        <w:br/>
        <w:t xml:space="preserve">  Ben. I do but keep the peace. Put up thy sword,</w:t>
        <w:br/>
        <w:t xml:space="preserve">    Or manage it to part these men with me.</w:t>
        <w:br/>
        <w:br/>
        <w:t xml:space="preserve">  Tyb. What, drawn, and talk of peace? I hate the word</w:t>
        <w:br/>
        <w:t xml:space="preserve">    As I hate hell, all Montagues, and thee.</w:t>
        <w:br/>
        <w:t xml:space="preserve">    Have at thee, coward!                            They fight.</w:t>
        <w:br/>
        <w:br/>
        <w:t xml:space="preserve">     Enter an officer, and three or four Citizens with clubs or</w:t>
        <w:br/>
        <w:t xml:space="preserve">                          partisans.</w:t>
        <w:br/>
        <w:br/>
        <w:br/>
        <w:t xml:space="preserve">  Officer. Clubs, bills, and partisans! Strike! beat them down!</w:t>
        <w:br/>
        <w:br/>
        <w:t xml:space="preserve">  Citizens. Down with the Capulets! Down with the Montagues!</w:t>
        <w:br/>
        <w:br/>
        <w:t xml:space="preserve">           Enter Old Capulet in his gown, and his Wife.</w:t>
        <w:br/>
        <w:br/>
        <w:br/>
        <w:t xml:space="preserve">  Cap. What noise is this? Give me my long sword, ho!</w:t>
        <w:br/>
        <w:br/>
        <w:t xml:space="preserve">  Wife. A crutch, a crutch! Why call you for a sword?</w:t>
        <w:br/>
        <w:br/>
        <w:t xml:space="preserve">  Cap. My sword, I say! Old Montague is come</w:t>
        <w:br/>
        <w:t xml:space="preserve">    And flourishes his blade in spite of me.</w:t>
        <w:br/>
        <w:br/>
        <w:t xml:space="preserve">                 Enter Old Montague and his Wife.</w:t>
        <w:br/>
        <w:br/>
        <w:br/>
        <w:t xml:space="preserve">  Mon. Thou villain Capulet!- Hold me not, let me go.</w:t>
        <w:br/>
        <w:br/>
        <w:t xml:space="preserve">  M. Wife. Thou shalt not stir one foot to seek a foe.</w:t>
        <w:br/>
        <w:br/>
        <w:t xml:space="preserve">                Enter Prince Escalus, with his Train.</w:t>
        <w:br/>
        <w:br/>
        <w:br/>
        <w:t xml:space="preserve">  Prince. Rebellious subjects, enemies to peace,</w:t>
        <w:br/>
        <w:t xml:space="preserve">    Profaners of this neighbour-stained steel-</w:t>
        <w:br/>
        <w:t xml:space="preserve">    Will they not hear? What, ho! you men, you beasts,</w:t>
        <w:br/>
        <w:t xml:space="preserve">    That quench the fire of your pernicious rage</w:t>
        <w:br/>
        <w:t xml:space="preserve">    With purple fountains issuing from your veins!</w:t>
        <w:br/>
        <w:t xml:space="preserve">    On pain of torture, from those bloody hands</w:t>
        <w:br/>
        <w:t xml:space="preserve">    Throw your mistempered weapons to the ground</w:t>
        <w:br/>
        <w:t xml:space="preserve">    And hear the sentence of your moved prince.</w:t>
        <w:br/>
        <w:t xml:space="preserve">    Three civil brawls, bred of an airy word</w:t>
        <w:br/>
        <w:t xml:space="preserve">    By thee, old Capulet, and Montague,</w:t>
        <w:br/>
        <w:t xml:space="preserve">    Have thrice disturb'd the quiet of our streets</w:t>
        <w:br/>
        <w:t xml:space="preserve">    And made Verona's ancient citizens</w:t>
        <w:br/>
        <w:t xml:space="preserve">    Cast by their grave beseeming ornaments</w:t>
        <w:br/>
        <w:t xml:space="preserve">    To wield old partisans, in hands as old,</w:t>
        <w:br/>
        <w:t xml:space="preserve">    Cank'red with peace, to part your cank'red hate.</w:t>
        <w:br/>
        <w:t xml:space="preserve">    If ever you disturb our streets again,</w:t>
        <w:br/>
        <w:t xml:space="preserve">    Your lives shall pay the forfeit of the peace.</w:t>
        <w:br/>
        <w:t xml:space="preserve">    For this time all the rest depart away.</w:t>
        <w:br/>
        <w:t xml:space="preserve">    You, Capulet, shall go along with me;</w:t>
        <w:br/>
        <w:t xml:space="preserve">    And, Montague, come you this afternoon,</w:t>
        <w:br/>
        <w:t xml:space="preserve">    To know our farther pleasure in this case,</w:t>
        <w:br/>
        <w:t xml:space="preserve">    To old Freetown, our common judgment place.</w:t>
        <w:br/>
        <w:t xml:space="preserve">    Once more, on pain of death, all men depart.</w:t>
        <w:br/>
        <w:t xml:space="preserve">              Exeunt [all but Montague, his Wife, and Benvolio].</w:t>
        <w:br/>
        <w:br/>
        <w:t xml:space="preserve">  Mon. Who set this ancient quarrel new abroach?</w:t>
        <w:br/>
        <w:t xml:space="preserve">    Speak, nephew, were you by when it began?</w:t>
        <w:br/>
        <w:br/>
        <w:t xml:space="preserve">  Ben. Here were the servants of your adversary</w:t>
        <w:br/>
        <w:t xml:space="preserve">    And yours, close fighting ere I did approach.</w:t>
        <w:br/>
        <w:t xml:space="preserve">    I drew to part them. In the instant came</w:t>
        <w:br/>
        <w:t xml:space="preserve">    The fiery Tybalt, with his sword prepar'd;</w:t>
        <w:br/>
        <w:t xml:space="preserve">    Which, as he breath'd defiance to my ears,</w:t>
        <w:br/>
        <w:t xml:space="preserve">    He swung about his head and cut the winds,</w:t>
        <w:br/>
        <w:t xml:space="preserve">    Who, nothing hurt withal, hiss'd him in scorn.</w:t>
        <w:br/>
        <w:t xml:space="preserve">    While we were interchanging thrusts and blows,</w:t>
        <w:br/>
        <w:t xml:space="preserve">    Came more and more, and fought on part and part,</w:t>
        <w:br/>
        <w:t xml:space="preserve">    Till the Prince came, who parted either part.</w:t>
        <w:br/>
        <w:br/>
        <w:t xml:space="preserve">  M. Wife. O, where is Romeo? Saw you him to-day?</w:t>
        <w:br/>
        <w:t xml:space="preserve">    Right glad I am he was not at this fray.</w:t>
        <w:br/>
        <w:br/>
        <w:t xml:space="preserve">  Ben. Madam, an hour before the worshipp'd sun</w:t>
        <w:br/>
        <w:t xml:space="preserve">    Peer'd forth the golden window of the East,</w:t>
        <w:br/>
        <w:t xml:space="preserve">    A troubled mind drave me to walk abroad;</w:t>
        <w:br/>
        <w:t xml:space="preserve">    Where, underneath the grove of sycamore</w:t>
        <w:br/>
        <w:t xml:space="preserve">    That westward rooteth from the city's side,</w:t>
        <w:br/>
        <w:t xml:space="preserve">    So early walking did I see your son.</w:t>
        <w:br/>
        <w:t xml:space="preserve">    Towards him I made; but he was ware of me</w:t>
        <w:br/>
        <w:t xml:space="preserve">    And stole into the covert of the wood.</w:t>
        <w:br/>
        <w:t xml:space="preserve">    I- measuring his affections by my own,</w:t>
        <w:br/>
        <w:t xml:space="preserve">    Which then most sought where most might not be found,</w:t>
        <w:br/>
        <w:t xml:space="preserve">    Being one too many by my weary self-</w:t>
        <w:br/>
        <w:t xml:space="preserve">    Pursu'd my humour, not Pursuing his,</w:t>
        <w:br/>
        <w:t xml:space="preserve">    And gladly shunn'd who gladly fled from me.</w:t>
        <w:br/>
        <w:br/>
        <w:t xml:space="preserve">  Mon. Many a morning hath he there been seen,</w:t>
        <w:br/>
        <w:t xml:space="preserve">    With tears augmenting the fresh morning's dew,</w:t>
        <w:br/>
        <w:t xml:space="preserve">    Adding to clouds more clouds with his deep sighs;</w:t>
        <w:br/>
        <w:t xml:space="preserve">    But all so soon as the all-cheering sun</w:t>
        <w:br/>
        <w:t xml:space="preserve">    Should in the furthest East bean to draw</w:t>
        <w:br/>
        <w:t xml:space="preserve">    The shady curtains from Aurora's bed,</w:t>
        <w:br/>
        <w:t xml:space="preserve">    Away from light steals home my heavy son</w:t>
        <w:br/>
        <w:t xml:space="preserve">    And private in his chamber pens himself,</w:t>
        <w:br/>
        <w:t xml:space="preserve">    Shuts up his windows, locks fair daylight</w:t>
        <w:br/>
        <w:t xml:space="preserve">    And makes himself an artificial night.</w:t>
        <w:br/>
        <w:t xml:space="preserve">    Black and portentous must this humour prove</w:t>
        <w:br/>
        <w:t xml:space="preserve">    Unless good counsel may the cause remove.</w:t>
        <w:br/>
        <w:br/>
        <w:t xml:space="preserve">  Ben. My noble uncle, do you know the cause?</w:t>
        <w:br/>
        <w:br/>
        <w:t xml:space="preserve">  Mon. I neither know it nor can learn of him</w:t>
        <w:br/>
        <w:br/>
        <w:t xml:space="preserve">  Ben. Have you importun'd him by any means?</w:t>
        <w:br/>
        <w:br/>
        <w:t xml:space="preserve">  Mon. Both by myself and many other friend;</w:t>
        <w:br/>
        <w:t xml:space="preserve">    But he, his own affections' counsellor,</w:t>
        <w:br/>
        <w:t xml:space="preserve">    Is to himself- I will not say how true-</w:t>
        <w:br/>
        <w:t xml:space="preserve">    But to himself so secret and so close,</w:t>
        <w:br/>
        <w:t xml:space="preserve">    So far from sounding and discovery,</w:t>
        <w:br/>
        <w:t xml:space="preserve">    As is the bud bit with an envious worm</w:t>
        <w:br/>
        <w:t xml:space="preserve">    Ere he can spread his sweet leaves to the air</w:t>
        <w:br/>
        <w:t xml:space="preserve">    Or dedicate his beauty to the sun.</w:t>
        <w:br/>
        <w:t xml:space="preserve">    Could we but learn from whence his sorrows grow,</w:t>
        <w:br/>
        <w:t xml:space="preserve">    We would as willingly give cure as know.</w:t>
        <w:br/>
        <w:br/>
        <w:t xml:space="preserve">                       Enter Romeo.</w:t>
        <w:br/>
        <w:br/>
        <w:br/>
        <w:t xml:space="preserve">  Ben. See, where he comes. So please you step aside,</w:t>
        <w:br/>
        <w:t xml:space="preserve">    I'll know his grievance, or be much denied.</w:t>
        <w:br/>
        <w:br/>
        <w:t xml:space="preserve">  Mon. I would thou wert so happy by thy stay</w:t>
        <w:br/>
        <w:t xml:space="preserve">    To hear true shrift. Come, madam, let's away,</w:t>
        <w:br/>
        <w:t xml:space="preserve">                                     Exeunt [Montague and Wife].</w:t>
        <w:br/>
        <w:br/>
        <w:t xml:space="preserve">  Ben. Good morrow, cousin.</w:t>
        <w:br/>
        <w:br/>
        <w:t xml:space="preserve">  Rom. Is the day so young?</w:t>
        <w:br/>
        <w:br/>
        <w:t xml:space="preserve">  Ben. But new struck nine.</w:t>
        <w:br/>
        <w:br/>
        <w:t xml:space="preserve">  Rom. Ay me! sad hours seem long.</w:t>
        <w:br/>
        <w:t xml:space="preserve">    Was that my father that went hence so fast?</w:t>
        <w:br/>
        <w:br/>
        <w:t xml:space="preserve">  Ben. It was. What sadness lengthens Romeo's hours?</w:t>
        <w:br/>
        <w:br/>
        <w:t xml:space="preserve">  Rom. Not having that which having makes them short.</w:t>
        <w:br/>
        <w:br/>
        <w:t xml:space="preserve">  Ben. In love?</w:t>
        <w:br/>
        <w:br/>
        <w:t xml:space="preserve">  Rom. Out-</w:t>
        <w:br/>
        <w:br/>
        <w:t xml:space="preserve">  Ben. Of love?</w:t>
        <w:br/>
        <w:br/>
        <w:t xml:space="preserve">  Rom. Out of her favour where I am in love.</w:t>
        <w:br/>
        <w:br/>
        <w:t xml:space="preserve">  Ben. Alas that love, so gentle in his view,</w:t>
        <w:br/>
        <w:t xml:space="preserve">    Should be so tyrannous and rough in proof!</w:t>
        <w:br/>
        <w:br/>
        <w:t xml:space="preserve">  Rom. Alas that love, whose view is muffled still,</w:t>
        <w:br/>
        <w:t xml:space="preserve">    Should without eyes see pathways to his will!</w:t>
        <w:br/>
        <w:t xml:space="preserve">    Where shall we dine? O me! What fray was here?</w:t>
        <w:br/>
        <w:t xml:space="preserve">    Yet tell me not, for I have heard it all.</w:t>
        <w:br/>
        <w:t xml:space="preserve">    Here's much to do with hate, but more with love.</w:t>
        <w:br/>
        <w:t xml:space="preserve">    Why then, O brawling love! O loving hate!</w:t>
        <w:br/>
        <w:t xml:space="preserve">    O anything, of nothing first create!</w:t>
        <w:br/>
        <w:t xml:space="preserve">    O heavy lightness! serious vanity!</w:t>
        <w:br/>
        <w:t xml:space="preserve">    Misshapen chaos of well-seeming forms!</w:t>
        <w:br/>
        <w:t xml:space="preserve">    Feather of lead, bright smoke, cold fire, sick health!</w:t>
        <w:br/>
        <w:t xml:space="preserve">    Still-waking sleep, that is not what it is</w:t>
        <w:br/>
        <w:t xml:space="preserve">    This love feel I, that feel no love in this.</w:t>
        <w:br/>
        <w:t xml:space="preserve">    Dost thou not laugh?</w:t>
        <w:br/>
        <w:br/>
        <w:t xml:space="preserve">  Ben. No, coz, I rather weep.</w:t>
        <w:br/>
        <w:br/>
        <w:t xml:space="preserve">  Rom. Good heart, at what?</w:t>
        <w:br/>
        <w:br/>
        <w:t xml:space="preserve">  Ben. At thy good heart's oppression.</w:t>
        <w:br/>
        <w:br/>
        <w:t xml:space="preserve">  Rom. Why, such is love's transgression.</w:t>
        <w:br/>
        <w:t xml:space="preserve">    Griefs of mine own lie heavy in my breast,</w:t>
        <w:br/>
        <w:t xml:space="preserve">    Which thou wilt propagate, to have it prest</w:t>
        <w:br/>
        <w:t xml:space="preserve">    With more of thine. This love that thou hast shown</w:t>
        <w:br/>
        <w:t xml:space="preserve">    Doth add more grief to too much of mine own.</w:t>
        <w:br/>
        <w:t xml:space="preserve">    Love is a smoke rais'd with the fume of sighs;</w:t>
        <w:br/>
        <w:t xml:space="preserve">    Being purg'd, a fire sparkling in lovers' eyes;</w:t>
        <w:br/>
        <w:t xml:space="preserve">    Being vex'd, a sea nourish'd with lovers' tears.</w:t>
        <w:br/>
        <w:t xml:space="preserve">    What is it else? A madness most discreet,</w:t>
        <w:br/>
        <w:t xml:space="preserve">    A choking gall, and a preserving sweet.</w:t>
        <w:br/>
        <w:t xml:space="preserve">    Farewell, my coz.</w:t>
        <w:br/>
        <w:br/>
        <w:t xml:space="preserve">  Ben. Soft! I will go along.</w:t>
        <w:br/>
        <w:t xml:space="preserve">    An if you leave me so, you do me wrong.</w:t>
        <w:br/>
        <w:br/>
        <w:t xml:space="preserve">  Rom. Tut! I have lost myself; I am not here:</w:t>
        <w:br/>
        <w:t xml:space="preserve">    This is not Romeo, he's some other where.</w:t>
        <w:br/>
        <w:br/>
        <w:t xml:space="preserve">  Ben. Tell me in sadness, who is that you love?</w:t>
        <w:br/>
        <w:br/>
        <w:t xml:space="preserve">  Rom. What, shall I groan and tell thee?</w:t>
        <w:br/>
        <w:br/>
        <w:t xml:space="preserve">  Ben. Groan? Why, no;</w:t>
        <w:br/>
        <w:t xml:space="preserve">    But sadly tell me who.</w:t>
        <w:br/>
        <w:br/>
        <w:t xml:space="preserve">  Rom. Bid a sick man in sadness make his will.</w:t>
        <w:br/>
        <w:t xml:space="preserve">    Ah, word ill urg'd to one that is so ill!</w:t>
        <w:br/>
        <w:t xml:space="preserve">    In sadness, cousin, I do love a woman.</w:t>
        <w:br/>
        <w:br/>
        <w:t xml:space="preserve">  Ben. I aim'd so near when I suppos'd you lov'd.</w:t>
        <w:br/>
        <w:br/>
        <w:t xml:space="preserve">  Rom. A right good markman! And she's fair I love.</w:t>
        <w:br/>
        <w:br/>
        <w:t xml:space="preserve">  Ben. A right fair mark, fair coz, is soonest hit.</w:t>
        <w:br/>
        <w:br/>
        <w:t xml:space="preserve">  Rom. Well, in that hit you miss. She'll not be hit</w:t>
        <w:br/>
        <w:t xml:space="preserve">    With Cupid's arrow. She hath Dian's wit,</w:t>
        <w:br/>
        <w:t xml:space="preserve">    And, in strong proof of chastity well arm'd,</w:t>
        <w:br/>
        <w:t xml:space="preserve">    From Love's weak childish bow she lives unharm'd.</w:t>
        <w:br/>
        <w:t xml:space="preserve">    She will not stay the siege of loving terms,</w:t>
        <w:br/>
        <w:t xml:space="preserve">    Nor bide th' encounter of assailing eyes,</w:t>
        <w:br/>
        <w:t xml:space="preserve">    Nor ope her lap to saint-seducing gold.</w:t>
        <w:br/>
        <w:t xml:space="preserve">    O, she's rich in beauty; only poor</w:t>
        <w:br/>
        <w:t xml:space="preserve">    That, when she dies, with beauty dies her store.</w:t>
        <w:br/>
        <w:br/>
        <w:t xml:space="preserve">  Ben. Then she hath sworn that she will still live chaste?</w:t>
        <w:br/>
        <w:br/>
        <w:t xml:space="preserve">  Rom. She hath, and in that sparing makes huge waste;</w:t>
        <w:br/>
        <w:t xml:space="preserve">    For beauty, starv'd with her severity,</w:t>
        <w:br/>
        <w:t xml:space="preserve">    Cuts beauty off from all posterity.</w:t>
        <w:br/>
        <w:t xml:space="preserve">    She is too fair, too wise, wisely too fair,</w:t>
        <w:br/>
        <w:t xml:space="preserve">    To merit bliss by making me despair.</w:t>
        <w:br/>
        <w:t xml:space="preserve">    She hath forsworn to love, and in that vow</w:t>
        <w:br/>
        <w:t xml:space="preserve">    Do I live dead that live to tell it now.</w:t>
        <w:br/>
        <w:br/>
        <w:t xml:space="preserve">  Ben. Be rul'd by me: forget to think of her.</w:t>
        <w:br/>
        <w:br/>
        <w:t xml:space="preserve">  Rom. O, teach me how I should forget to think!</w:t>
        <w:br/>
        <w:br/>
        <w:t xml:space="preserve">  Ben. By giving liberty unto thine eyes.</w:t>
        <w:br/>
        <w:t xml:space="preserve">    Examine other beauties.</w:t>
        <w:br/>
        <w:br/>
        <w:t xml:space="preserve">  Rom. 'Tis the way</w:t>
        <w:br/>
        <w:t xml:space="preserve">    To call hers (exquisite) in question more.</w:t>
        <w:br/>
        <w:t xml:space="preserve">    These happy masks that kiss fair ladies' brows,</w:t>
        <w:br/>
        <w:t xml:space="preserve">    Being black puts us in mind they hide the fair.</w:t>
        <w:br/>
        <w:t xml:space="preserve">    He that is strucken blind cannot forget</w:t>
        <w:br/>
        <w:t xml:space="preserve">    The precious treasure of his eyesight lost.</w:t>
        <w:br/>
        <w:t xml:space="preserve">    Show me a mistress that is passing fair,</w:t>
        <w:br/>
        <w:t xml:space="preserve">    What doth her beauty serve but as a note</w:t>
        <w:br/>
        <w:t xml:space="preserve">    Where I may read who pass'd that passing fair?</w:t>
        <w:br/>
        <w:t xml:space="preserve">    Farewell. Thou canst not teach me to forget.</w:t>
        <w:br/>
        <w:br/>
        <w:t xml:space="preserve">  Ben. I'll pay that doctrine, or else die in debt.      Exeunt.</w:t>
        <w:br/>
        <w:br/>
        <w:br/>
        <w:br/>
        <w:br/>
        <w:t>Scene II.</w:t>
        <w:br/>
        <w:t>A Street.</w:t>
        <w:br/>
        <w:br/>
        <w:t>Enter Capulet, County Paris, and [Servant] -the Clown.</w:t>
        <w:br/>
        <w:br/>
        <w:br/>
        <w:t xml:space="preserve">  Cap. But Montague is bound as well as I,</w:t>
        <w:br/>
        <w:t xml:space="preserve">    In penalty alike; and 'tis not hard, I think,</w:t>
        <w:br/>
        <w:t xml:space="preserve">    For men so old as we to keep the peace.</w:t>
        <w:br/>
        <w:br/>
        <w:t xml:space="preserve">  Par. Of honourable reckoning are you both,</w:t>
        <w:br/>
        <w:t xml:space="preserve">    And pity 'tis you liv'd at odds so long.</w:t>
        <w:br/>
        <w:t xml:space="preserve">    But now, my lord, what say you to my suit?</w:t>
        <w:br/>
        <w:br/>
        <w:t xml:space="preserve">  Cap. But saying o'er what I have said before:</w:t>
        <w:br/>
        <w:t xml:space="preserve">    My child is yet a stranger in the world,</w:t>
        <w:br/>
        <w:t xml:space="preserve">    She hath not seen the change of fourteen years;</w:t>
        <w:br/>
        <w:t xml:space="preserve">    Let two more summers wither in their pride</w:t>
        <w:br/>
        <w:t xml:space="preserve">    Ere we may think her ripe to be a bride.</w:t>
        <w:br/>
        <w:br/>
        <w:t xml:space="preserve">  Par. Younger than she are happy mothers made.</w:t>
        <w:br/>
        <w:br/>
        <w:t xml:space="preserve">  Cap. And too soon marr'd are those so early made.</w:t>
        <w:br/>
        <w:t xml:space="preserve">    The earth hath swallowed all my hopes but she;</w:t>
        <w:br/>
        <w:t xml:space="preserve">    She is the hopeful lady of my earth.</w:t>
        <w:br/>
        <w:t xml:space="preserve">    But woo her, gentle Paris, get her heart;</w:t>
        <w:br/>
        <w:t xml:space="preserve">    My will to her consent is but a part.</w:t>
        <w:br/>
        <w:t xml:space="preserve">    An she agree, within her scope of choice</w:t>
        <w:br/>
        <w:t xml:space="preserve">    Lies my consent and fair according voice.</w:t>
        <w:br/>
        <w:t xml:space="preserve">    This night I hold an old accustom'd feast,</w:t>
        <w:br/>
        <w:t xml:space="preserve">    Whereto I have invited many a guest,</w:t>
        <w:br/>
        <w:t xml:space="preserve">    Such as I love; and you among the store,</w:t>
        <w:br/>
        <w:t xml:space="preserve">    One more, most welcome, makes my number more.</w:t>
        <w:br/>
        <w:t xml:space="preserve">    At my poor house look to behold this night</w:t>
        <w:br/>
        <w:t xml:space="preserve">    Earth-treading stars that make dark heaven light.</w:t>
        <w:br/>
        <w:t xml:space="preserve">    Such comfort as do lusty young men feel</w:t>
        <w:br/>
        <w:t xml:space="preserve">    When well apparell'd April on the heel</w:t>
        <w:br/>
        <w:t xml:space="preserve">    Of limping Winter treads, even such delight</w:t>
        <w:br/>
        <w:t xml:space="preserve">    Among fresh female buds shall you this night</w:t>
        <w:br/>
        <w:t xml:space="preserve">    Inherit at my house. Hear all, all see,</w:t>
        <w:br/>
        <w:t xml:space="preserve">    And like her most whose merit most shall be;</w:t>
        <w:br/>
        <w:t xml:space="preserve">    Which, on more view of many, mine, being one,</w:t>
        <w:br/>
        <w:t xml:space="preserve">    May stand in number, though in reck'ning none.</w:t>
        <w:br/>
        <w:t xml:space="preserve">    Come, go with me. [To Servant, giving him a paper] Go,</w:t>
        <w:br/>
        <w:t xml:space="preserve">    sirrah, trudge about</w:t>
        <w:br/>
        <w:t xml:space="preserve">    Through fair Verona; find those persons out</w:t>
        <w:br/>
        <w:t xml:space="preserve">    Whose names are written there, and to them say,</w:t>
        <w:br/>
        <w:t xml:space="preserve">    My house and welcome on their pleasure stay-</w:t>
        <w:br/>
        <w:t xml:space="preserve">                                     Exeunt [Capulet and Paris].</w:t>
        <w:br/>
        <w:br/>
        <w:t xml:space="preserve">  Serv. Find them out whose names are written here? It is written</w:t>
        <w:br/>
        <w:t xml:space="preserve">    that the shoemaker should meddle with his yard and the tailor</w:t>
        <w:br/>
        <w:t xml:space="preserve">    with his last, the fisher with his pencil and the painter</w:t>
        <w:br/>
        <w:t xml:space="preserve">    with his nets; but I am sent to find those persons whose names are</w:t>
        <w:br/>
        <w:t xml:space="preserve">    here writ, and can never find what names the writing person</w:t>
        <w:br/>
        <w:t xml:space="preserve">    hath here writ. I must to the learned. In good time!</w:t>
        <w:br/>
        <w:br/>
        <w:t xml:space="preserve">                   Enter Benvolio and Romeo.</w:t>
        <w:br/>
        <w:br/>
        <w:br/>
        <w:t xml:space="preserve">  Ben. Tut, man, one fire burns out another's burning;</w:t>
        <w:br/>
        <w:t xml:space="preserve">    One pain is lessoned by another's anguish;</w:t>
        <w:br/>
        <w:t xml:space="preserve">    Turn giddy, and be holp by backward turning;</w:t>
        <w:br/>
        <w:t xml:space="preserve">    One desperate grief cures with another's languish.</w:t>
        <w:br/>
        <w:t xml:space="preserve">    Take thou some new infection to thy eye,</w:t>
        <w:br/>
        <w:t xml:space="preserve">    And the rank poison of the old will die.</w:t>
        <w:br/>
        <w:br/>
        <w:t xml:space="preserve">  Rom. Your plantain leaf is excellent for that.</w:t>
        <w:br/>
        <w:br/>
        <w:t xml:space="preserve">  Ben. For what, I pray thee?</w:t>
        <w:br/>
        <w:br/>
        <w:t xml:space="preserve">  Rom. For your broken shin.</w:t>
        <w:br/>
        <w:br/>
        <w:t xml:space="preserve">  Ben. Why, Romeo, art thou mad?</w:t>
        <w:br/>
        <w:br/>
        <w:t xml:space="preserve">  Rom. Not mad, but bound more than a madman is;</w:t>
        <w:br/>
        <w:t xml:space="preserve">    Shut up in Prison, kept without my food,</w:t>
        <w:br/>
        <w:t xml:space="preserve">    Whipp'd and tormented and- God-den, good fellow.</w:t>
        <w:br/>
        <w:br/>
        <w:t xml:space="preserve">  Serv. God gi' go-den. I pray, sir, can you read?</w:t>
        <w:br/>
        <w:br/>
        <w:t xml:space="preserve">  Rom. Ay, mine own fortune in my misery.</w:t>
        <w:br/>
        <w:br/>
        <w:t xml:space="preserve">  Serv. Perhaps you have learned it without book. But I pray, can</w:t>
        <w:br/>
        <w:t xml:space="preserve">    you read anything you see?</w:t>
        <w:br/>
        <w:br/>
        <w:t xml:space="preserve">  Rom. Ay, If I know the letters and the language.</w:t>
        <w:br/>
        <w:br/>
        <w:t xml:space="preserve">  Serv. Ye say honestly. Rest you merry!</w:t>
        <w:br/>
        <w:br/>
        <w:t xml:space="preserve">  Rom. Stay, fellow; I can read.                       He reads.</w:t>
        <w:br/>
        <w:br/>
        <w:t xml:space="preserve">      'Signior Martino and his wife and daughters;</w:t>
        <w:br/>
        <w:t xml:space="preserve">      County Anselmo and his beauteous sisters;</w:t>
        <w:br/>
        <w:t xml:space="preserve">      The lady widow of Vitruvio;</w:t>
        <w:br/>
        <w:t xml:space="preserve">      Signior Placentio and His lovely nieces;</w:t>
        <w:br/>
        <w:t xml:space="preserve">      Mercutio and his brother Valentine;</w:t>
        <w:br/>
        <w:t xml:space="preserve">      Mine uncle Capulet, his wife, and daughters;</w:t>
        <w:br/>
        <w:t xml:space="preserve">      My fair niece Rosaline and Livia;</w:t>
        <w:br/>
        <w:t xml:space="preserve">      Signior Valentio and His cousin Tybalt;</w:t>
        <w:br/>
        <w:t xml:space="preserve">      Lucio and the lively Helena.'</w:t>
        <w:br/>
        <w:br/>
        <w:t xml:space="preserve">    [Gives back the paper.] A fair assembly. Whither should they</w:t>
        <w:br/>
        <w:t xml:space="preserve">    come?</w:t>
        <w:br/>
        <w:br/>
        <w:t xml:space="preserve">  Serv. Up.</w:t>
        <w:br/>
        <w:br/>
        <w:t xml:space="preserve">  Rom. Whither?</w:t>
        <w:br/>
        <w:br/>
        <w:t xml:space="preserve">  Serv. To supper, to our house.</w:t>
        <w:br/>
        <w:br/>
        <w:t xml:space="preserve">  Rom. Whose house?</w:t>
        <w:br/>
        <w:br/>
        <w:t xml:space="preserve">  Serv. My master's.</w:t>
        <w:br/>
        <w:br/>
        <w:t xml:space="preserve">  Rom. Indeed I should have ask'd you that before.</w:t>
        <w:br/>
        <w:br/>
        <w:t xml:space="preserve">  Serv. Now I'll tell you without asking. My master is the great</w:t>
        <w:br/>
        <w:t xml:space="preserve">    rich Capulet; and if you be not of the house of Montagues, I pray</w:t>
        <w:br/>
        <w:t xml:space="preserve">    come and crush a cup of wine. Rest you merry!               Exit.</w:t>
        <w:br/>
        <w:br/>
        <w:t xml:space="preserve">  Ben. At this same ancient feast of Capulet's</w:t>
        <w:br/>
        <w:t xml:space="preserve">    Sups the fair Rosaline whom thou so lov'st;</w:t>
        <w:br/>
        <w:t xml:space="preserve">    With all the admired beauties of Verona.</w:t>
        <w:br/>
        <w:t xml:space="preserve">    Go thither, and with unattainted eye</w:t>
        <w:br/>
        <w:t xml:space="preserve">    Compare her face with some that I shall show,</w:t>
        <w:br/>
        <w:t xml:space="preserve">    And I will make thee think thy swan a crow.</w:t>
        <w:br/>
        <w:br/>
        <w:t xml:space="preserve">  Rom. When the devout religion of mine eye</w:t>
        <w:br/>
        <w:t xml:space="preserve">    Maintains such falsehood, then turn tears to fires;</w:t>
        <w:br/>
        <w:t xml:space="preserve">    And these, who, often drown'd, could never die,</w:t>
        <w:br/>
        <w:t xml:space="preserve">    Transparent heretics, be burnt for liars!</w:t>
        <w:br/>
        <w:t xml:space="preserve">    One fairer than my love? The all-seeing sun</w:t>
        <w:br/>
        <w:t xml:space="preserve">    Ne'er saw her match since first the world begun.</w:t>
        <w:br/>
        <w:br/>
        <w:t xml:space="preserve">  Ben. Tut! you saw her fair, none else being by,</w:t>
        <w:br/>
        <w:t xml:space="preserve">    Herself pois'd with herself in either eye;</w:t>
        <w:br/>
        <w:t xml:space="preserve">    But in that crystal scales let there be weigh'd</w:t>
        <w:br/>
        <w:t xml:space="preserve">    Your lady's love against some other maid</w:t>
        <w:br/>
        <w:t xml:space="preserve">    That I will show you shining at this feast,</w:t>
        <w:br/>
        <w:t xml:space="preserve">    And she shall scant show well that now seems best.</w:t>
        <w:br/>
        <w:br/>
        <w:t xml:space="preserve">  Rom. I'll go along, no such sight to be shown,</w:t>
        <w:br/>
        <w:t xml:space="preserve">    But to rejoice in splendour of my own.              [Exeunt.]</w:t>
        <w:br/>
        <w:br/>
        <w:br/>
        <w:br/>
        <w:br/>
        <w:t>Scene III.</w:t>
        <w:br/>
        <w:t>Capulet's house.</w:t>
        <w:br/>
        <w:br/>
        <w:t>Enter Capulet's Wife, and Nurse.</w:t>
        <w:br/>
        <w:br/>
        <w:br/>
        <w:t xml:space="preserve">  Wife. Nurse, where's my daughter? Call her forth to me.</w:t>
        <w:br/>
        <w:br/>
        <w:t xml:space="preserve">  Nurse. Now, by my maidenhead at twelve year old,</w:t>
        <w:br/>
        <w:t xml:space="preserve">    I bade her come. What, lamb! what ladybird!</w:t>
        <w:br/>
        <w:t xml:space="preserve">    God forbid! Where's this girl? What, Juliet!</w:t>
        <w:br/>
        <w:br/>
        <w:t xml:space="preserve">                         Enter Juliet.</w:t>
        <w:br/>
        <w:br/>
        <w:br/>
        <w:t xml:space="preserve">  Jul. How now? Who calls?</w:t>
        <w:br/>
        <w:br/>
        <w:t xml:space="preserve">  Nurse. Your mother.</w:t>
        <w:br/>
        <w:br/>
        <w:t xml:space="preserve">  Jul. Madam, I am here.</w:t>
        <w:br/>
        <w:t xml:space="preserve">    What is your will?</w:t>
        <w:br/>
        <w:br/>
        <w:t xml:space="preserve">  Wife. This is the matter- Nurse, give leave awhile,</w:t>
        <w:br/>
        <w:t xml:space="preserve">    We must talk in secret. Nurse, come back again;</w:t>
        <w:br/>
        <w:t xml:space="preserve">    I have rememb'red me, thou's hear our counsel.</w:t>
        <w:br/>
        <w:t xml:space="preserve">    Thou knowest my daughter's of a pretty age.</w:t>
        <w:br/>
        <w:br/>
        <w:t xml:space="preserve">  Nurse. Faith, I can tell her age unto an hour.</w:t>
        <w:br/>
        <w:br/>
        <w:t xml:space="preserve">  Wife. She's not fourteen.</w:t>
        <w:br/>
        <w:br/>
        <w:t xml:space="preserve">  Nurse. I'll lay fourteen of my teeth-</w:t>
        <w:br/>
        <w:t xml:space="preserve">    And yet, to my teen be it spoken, I have but four-</w:t>
        <w:br/>
        <w:t xml:space="preserve">    She is not fourteen. How long is it now</w:t>
        <w:br/>
        <w:t xml:space="preserve">    To Lammastide?</w:t>
        <w:br/>
        <w:br/>
        <w:t xml:space="preserve">  Wife. A fortnight and odd days.</w:t>
        <w:br/>
        <w:br/>
        <w:t xml:space="preserve">  Nurse. Even or odd, of all days in the year,</w:t>
        <w:br/>
        <w:t xml:space="preserve">    Come Lammas Eve at night shall she be fourteen.</w:t>
        <w:br/>
        <w:t xml:space="preserve">    Susan and she (God rest all Christian souls!)</w:t>
        <w:br/>
        <w:t xml:space="preserve">    Were of an age. Well, Susan is with God;</w:t>
        <w:br/>
        <w:t xml:space="preserve">    She was too good for me. But, as I said,</w:t>
        <w:br/>
        <w:t xml:space="preserve">    On Lammas Eve at night shall she be fourteen;</w:t>
        <w:br/>
        <w:t xml:space="preserve">    That shall she, marry; I remember it well.</w:t>
        <w:br/>
        <w:t xml:space="preserve">    'Tis since the earthquake now eleven years;</w:t>
        <w:br/>
        <w:t xml:space="preserve">    And she was wean'd (I never shall forget it),</w:t>
        <w:br/>
        <w:t xml:space="preserve">    Of all the days of the year, upon that day;</w:t>
        <w:br/>
        <w:t xml:space="preserve">    For I had then laid wormwood to my dug,</w:t>
        <w:br/>
        <w:t xml:space="preserve">    Sitting in the sun under the dovehouse wall.</w:t>
        <w:br/>
        <w:t xml:space="preserve">    My lord and you were then at Mantua.</w:t>
        <w:br/>
        <w:t xml:space="preserve">    Nay, I do bear a brain. But, as I said,</w:t>
        <w:br/>
        <w:t xml:space="preserve">    When it did taste the wormwood on the nipple</w:t>
        <w:br/>
        <w:t xml:space="preserve">    Of my dug and felt it bitter, pretty fool,</w:t>
        <w:br/>
        <w:t xml:space="preserve">    To see it tetchy and fall out with the dug!</w:t>
        <w:br/>
        <w:t xml:space="preserve">    Shake, quoth the dovehouse! 'Twas no need, I trow,</w:t>
        <w:br/>
        <w:t xml:space="preserve">    To bid me trudge.</w:t>
        <w:br/>
        <w:t xml:space="preserve">    And since that time it is eleven years,</w:t>
        <w:br/>
        <w:t xml:space="preserve">    For then she could stand high-lone; nay, by th' rood,</w:t>
        <w:br/>
        <w:t xml:space="preserve">    She could have run and waddled all about;</w:t>
        <w:br/>
        <w:t xml:space="preserve">    For even the day before, she broke her brow;</w:t>
        <w:br/>
        <w:t xml:space="preserve">    And then my husband (God be with his soul!</w:t>
        <w:br/>
        <w:t xml:space="preserve">    'A was a merry man) took up the child.</w:t>
        <w:br/>
        <w:t xml:space="preserve">    'Yea,' quoth he, 'dost thou fall upon thy face?</w:t>
        <w:br/>
        <w:t xml:space="preserve">    Thou wilt fall backward when thou hast more wit;</w:t>
        <w:br/>
        <w:t xml:space="preserve">    Wilt thou not, Jule?' and, by my holidam,</w:t>
        <w:br/>
        <w:t xml:space="preserve">    The pretty wretch left crying, and said 'Ay.'</w:t>
        <w:br/>
        <w:t xml:space="preserve">    To see now how a jest shall come about!</w:t>
        <w:br/>
        <w:t xml:space="preserve">    I warrant, an I should live a thousand yeas,</w:t>
        <w:br/>
        <w:t xml:space="preserve">    I never should forget it. 'Wilt thou not, Jule?' quoth he,</w:t>
        <w:br/>
        <w:t xml:space="preserve">    And, pretty fool, it stinted, and said 'Ay.'</w:t>
        <w:br/>
        <w:br/>
        <w:t xml:space="preserve">  Wife. Enough of this. I pray thee hold thy peace.</w:t>
        <w:br/>
        <w:br/>
        <w:t xml:space="preserve">  Nurse. Yes, madam. Yet I cannot choose but laugh</w:t>
        <w:br/>
        <w:t xml:space="preserve">    To think it should leave crying and say 'Ay.'</w:t>
        <w:br/>
        <w:t xml:space="preserve">    And yet, I warrant, it bad upon it brow</w:t>
        <w:br/>
        <w:t xml:space="preserve">    A bump as big as a young cock'rel's stone;</w:t>
        <w:br/>
        <w:t xml:space="preserve">    A perilous knock; and it cried bitterly.</w:t>
        <w:br/>
        <w:t xml:space="preserve">    'Yea,' quoth my husband, 'fall'st upon thy face?</w:t>
        <w:br/>
        <w:t xml:space="preserve">    Thou wilt fall backward when thou comest to age;</w:t>
        <w:br/>
        <w:t xml:space="preserve">    Wilt thou not, Jule?' It stinted, and said 'Ay.'</w:t>
        <w:br/>
        <w:br/>
        <w:t xml:space="preserve">  Jul. And stint thou too, I pray thee, nurse, say I.</w:t>
        <w:br/>
        <w:br/>
        <w:t xml:space="preserve">  Nurse. Peace, I have done. God mark thee to his grace!</w:t>
        <w:br/>
        <w:t xml:space="preserve">    Thou wast the prettiest babe that e'er I nurs'd.</w:t>
        <w:br/>
        <w:t xml:space="preserve">    An I might live to see thee married once, I have my wish.</w:t>
        <w:br/>
        <w:br/>
        <w:t xml:space="preserve">  Wife. Marry, that 'marry' is the very theme</w:t>
        <w:br/>
        <w:t xml:space="preserve">    I came to talk of. Tell me, daughter Juliet,</w:t>
        <w:br/>
        <w:t xml:space="preserve">    How stands your disposition to be married?</w:t>
        <w:br/>
        <w:br/>
        <w:t xml:space="preserve">  Jul. It is an honour that I dream not of.</w:t>
        <w:br/>
        <w:br/>
        <w:t xml:space="preserve">  Nurse. An honour? Were not I thine only nurse,</w:t>
        <w:br/>
        <w:t xml:space="preserve">    I would say thou hadst suck'd wisdom from thy teat.</w:t>
        <w:br/>
        <w:br/>
        <w:t xml:space="preserve">  Wife. Well, think of marriage now. Younger than you,</w:t>
        <w:br/>
        <w:t xml:space="preserve">    Here in Verona, ladies of esteem,</w:t>
        <w:br/>
        <w:t xml:space="preserve">    Are made already mothers. By my count,</w:t>
        <w:br/>
        <w:t xml:space="preserve">    I was your mother much upon these years</w:t>
        <w:br/>
        <w:t xml:space="preserve">    That you are now a maid. Thus then in brief:</w:t>
        <w:br/>
        <w:t xml:space="preserve">    The valiant Paris seeks you for his love.</w:t>
        <w:br/>
        <w:br/>
        <w:t xml:space="preserve">  Nurse. A man, young lady! lady, such a man</w:t>
        <w:br/>
        <w:t xml:space="preserve">    As all the world- why he's a man of wax.</w:t>
        <w:br/>
        <w:br/>
        <w:t xml:space="preserve">  Wife. Verona's summer hath not such a flower.</w:t>
        <w:br/>
        <w:br/>
        <w:t xml:space="preserve">  Nurse. Nay, he's a flower, in faith- a very flower.</w:t>
        <w:br/>
        <w:br/>
        <w:t xml:space="preserve">  Wife. What say you? Can you love the gentleman?</w:t>
        <w:br/>
        <w:t xml:space="preserve">    This night you shall behold him at our feast.</w:t>
        <w:br/>
        <w:t xml:space="preserve">    Read o'er the volume of young Paris' face,</w:t>
        <w:br/>
        <w:t xml:space="preserve">    And find delight writ there with beauty's pen;</w:t>
        <w:br/>
        <w:t xml:space="preserve">    Examine every married lineament,</w:t>
        <w:br/>
        <w:t xml:space="preserve">    And see how one another lends content;</w:t>
        <w:br/>
        <w:t xml:space="preserve">    And what obscur'd in this fair volume lies</w:t>
        <w:br/>
        <w:t xml:space="preserve">    Find written in the margent of his eyes,</w:t>
        <w:br/>
        <w:t xml:space="preserve">    This precious book of love, this unbound lover,</w:t>
        <w:br/>
        <w:t xml:space="preserve">    To beautify him only lacks a cover.</w:t>
        <w:br/>
        <w:t xml:space="preserve">    The fish lives in the sea, and 'tis much pride</w:t>
        <w:br/>
        <w:t xml:space="preserve">    For fair without the fair within to hide.</w:t>
        <w:br/>
        <w:t xml:space="preserve">    That book in many's eyes doth share the glory,</w:t>
        <w:br/>
        <w:t xml:space="preserve">    That in gold clasps locks in the golden story;</w:t>
        <w:br/>
        <w:t xml:space="preserve">    So shall you share all that he doth possess,</w:t>
        <w:br/>
        <w:t xml:space="preserve">    By having him making yourself no less.</w:t>
        <w:br/>
        <w:br/>
        <w:t xml:space="preserve">  Nurse. No less? Nay, bigger! Women grow by men</w:t>
        <w:br/>
        <w:br/>
        <w:t xml:space="preserve">  Wife. Speak briefly, can you like of Paris' love?</w:t>
        <w:br/>
        <w:br/>
        <w:t xml:space="preserve">  Jul. I'll look to like, if looking liking move;</w:t>
        <w:br/>
        <w:t xml:space="preserve">    But no more deep will I endart mine eye</w:t>
        <w:br/>
        <w:t xml:space="preserve">    Than your consent gives strength to make it fly.</w:t>
        <w:br/>
        <w:br/>
        <w:t xml:space="preserve">                        Enter Servingman.</w:t>
        <w:br/>
        <w:br/>
        <w:br/>
        <w:t xml:space="preserve">  Serv. Madam, the guests are come, supper serv'd up, you call'd,</w:t>
        <w:br/>
        <w:t xml:space="preserve">    my young lady ask'd for, the nurse curs'd in the pantry, and</w:t>
        <w:br/>
        <w:t xml:space="preserve">    everything in extremity. I must hence to wait. I beseech you</w:t>
        <w:br/>
        <w:t xml:space="preserve">    follow straight.</w:t>
        <w:br/>
        <w:br/>
        <w:t xml:space="preserve">  Wife. We follow thee.                       Exit [Servingman].</w:t>
        <w:br/>
        <w:t xml:space="preserve">    Juliet, the County stays.</w:t>
        <w:br/>
        <w:br/>
        <w:t xml:space="preserve">  Nurse. Go, girl, seek happy nights to happy days.</w:t>
        <w:br/>
        <w:t xml:space="preserve">                                                         Exeunt.</w:t>
        <w:br/>
        <w:br/>
        <w:br/>
        <w:br/>
        <w:br/>
        <w:t>Scene IV.</w:t>
        <w:br/>
        <w:t>A street.</w:t>
        <w:br/>
        <w:br/>
        <w:t>Enter Romeo, Mercutio, Benvolio, with five or six other Maskers;</w:t>
        <w:br/>
        <w:t>Torchbearers.</w:t>
        <w:br/>
        <w:br/>
        <w:br/>
        <w:t xml:space="preserve">  Rom. What, shall this speech be spoke for our excuse?</w:t>
        <w:br/>
        <w:t xml:space="preserve">    Or shall we on without apology?</w:t>
        <w:br/>
        <w:br/>
        <w:t xml:space="preserve">  Ben. The date is out of such prolixity.</w:t>
        <w:br/>
        <w:t xml:space="preserve">    We'll have no Cupid hoodwink'd with a scarf,</w:t>
        <w:br/>
        <w:t xml:space="preserve">    Bearing a Tartar's painted bow of lath,</w:t>
        <w:br/>
        <w:t xml:space="preserve">    Scaring the ladies like a crowkeeper;</w:t>
        <w:br/>
        <w:t xml:space="preserve">    Nor no without-book prologue, faintly spoke</w:t>
        <w:br/>
        <w:t xml:space="preserve">    After the prompter, for our entrance;</w:t>
        <w:br/>
        <w:t xml:space="preserve">    But, let them measure us by what they will,</w:t>
        <w:br/>
        <w:t xml:space="preserve">    We'll measure them a measure, and be gone.</w:t>
        <w:br/>
        <w:br/>
        <w:t xml:space="preserve">  Rom. Give me a torch. I am not for this ambling.</w:t>
        <w:br/>
        <w:t xml:space="preserve">    Being but heavy, I will bear the light.</w:t>
        <w:br/>
        <w:br/>
        <w:t xml:space="preserve">  Mer. Nay, gentle Romeo, we must have you dance.</w:t>
        <w:br/>
        <w:br/>
        <w:t xml:space="preserve">  Rom. Not I, believe me. You have dancing shoes</w:t>
        <w:br/>
        <w:t xml:space="preserve">    With nimble soles; I have a soul of lead</w:t>
        <w:br/>
        <w:t xml:space="preserve">    So stakes me to the ground I cannot move.</w:t>
        <w:br/>
        <w:br/>
        <w:t xml:space="preserve">  Mer. You are a lover. Borrow Cupid's wings</w:t>
        <w:br/>
        <w:t xml:space="preserve">    And soar with them above a common bound.</w:t>
        <w:br/>
        <w:br/>
        <w:t xml:space="preserve">  Rom. I am too sore enpierced with his shaft</w:t>
        <w:br/>
        <w:t xml:space="preserve">    To soar with his light feathers; and so bound</w:t>
        <w:br/>
        <w:t xml:space="preserve">    I cannot bound a pitch above dull woe.</w:t>
        <w:br/>
        <w:t xml:space="preserve">    Under love's heavy burthen do I sink.</w:t>
        <w:br/>
        <w:br/>
        <w:t xml:space="preserve">  Mer. And, to sink in it, should you burthen love-</w:t>
        <w:br/>
        <w:t xml:space="preserve">    Too great oppression for a tender thing.</w:t>
        <w:br/>
        <w:br/>
        <w:t xml:space="preserve">  Rom. Is love a tender thing? It is too rough,</w:t>
        <w:br/>
        <w:t xml:space="preserve">    Too rude, too boist'rous, and it pricks like thorn.</w:t>
        <w:br/>
        <w:br/>
        <w:t xml:space="preserve">  Mer. If love be rough with you, be rough with love.</w:t>
        <w:br/>
        <w:t xml:space="preserve">    Prick love for pricking, and you beat love down.</w:t>
        <w:br/>
        <w:t xml:space="preserve">    Give me a case to put my visage in.</w:t>
        <w:br/>
        <w:t xml:space="preserve">    A visor for a visor! What care I</w:t>
        <w:br/>
        <w:t xml:space="preserve">    What curious eye doth quote deformities?</w:t>
        <w:br/>
        <w:t xml:space="preserve">    Here are the beetle brows shall blush for me.</w:t>
        <w:br/>
        <w:br/>
        <w:t xml:space="preserve">  Ben. Come, knock and enter; and no sooner in</w:t>
        <w:br/>
        <w:t xml:space="preserve">    But every man betake him to his legs.</w:t>
        <w:br/>
        <w:br/>
        <w:t xml:space="preserve">  Rom. A torch for me! Let wantons light of heart</w:t>
        <w:br/>
        <w:t xml:space="preserve">    Tickle the senseless rushes with their heels;</w:t>
        <w:br/>
        <w:t xml:space="preserve">    For I am proverb'd with a grandsire phrase,</w:t>
        <w:br/>
        <w:t xml:space="preserve">    I'll be a candle-holder and look on;</w:t>
        <w:br/>
        <w:t xml:space="preserve">    The game was ne'er so fair, and I am done.</w:t>
        <w:br/>
        <w:br/>
        <w:t xml:space="preserve">  Mer. Tut! dun's the mouse, the constable's own word!</w:t>
        <w:br/>
        <w:t xml:space="preserve">    If thou art Dun, we'll draw thee from the mire</w:t>
        <w:br/>
        <w:t xml:space="preserve">    Of this sir-reverence love, wherein thou stick'st</w:t>
        <w:br/>
        <w:t xml:space="preserve">    Up to the ears. Come, we burn daylight, ho!</w:t>
        <w:br/>
        <w:br/>
        <w:t xml:space="preserve">  Rom. Nay, that's not so.</w:t>
        <w:br/>
        <w:br/>
        <w:t xml:space="preserve">  Mer. I mean, sir, in delay</w:t>
        <w:br/>
        <w:t xml:space="preserve">    We waste our lights in vain, like lamps by day.</w:t>
        <w:br/>
        <w:t xml:space="preserve">    Take our good meaning, for our judgment sits</w:t>
        <w:br/>
        <w:t xml:space="preserve">    Five times in that ere once in our five wits.</w:t>
        <w:br/>
        <w:br/>
        <w:t xml:space="preserve">  Rom. And we mean well, in going to this masque;</w:t>
        <w:br/>
        <w:t xml:space="preserve">    But 'tis no wit to go.</w:t>
        <w:br/>
        <w:br/>
        <w:t xml:space="preserve">  Mer. Why, may one ask?</w:t>
        <w:br/>
        <w:br/>
        <w:t xml:space="preserve">  Rom. I dreamt a dream to-night.</w:t>
        <w:br/>
        <w:br/>
        <w:t xml:space="preserve">  Mer. And so did I.</w:t>
        <w:br/>
        <w:br/>
        <w:t xml:space="preserve">  Rom. Well, what was yours?</w:t>
        <w:br/>
        <w:br/>
        <w:t xml:space="preserve">  Mer. That dreamers often lie.</w:t>
        <w:br/>
        <w:br/>
        <w:t xml:space="preserve">  Rom. In bed asleep, while they do dream things true.</w:t>
        <w:br/>
        <w:br/>
        <w:t xml:space="preserve">  Mer. O, then I see Queen Mab hath been with you.</w:t>
        <w:br/>
        <w:t xml:space="preserve">    She is the fairies' midwife, and she comes</w:t>
        <w:br/>
        <w:t xml:space="preserve">    In shape no bigger than an agate stone</w:t>
        <w:br/>
        <w:t xml:space="preserve">    On the forefinger of an alderman,</w:t>
        <w:br/>
        <w:t xml:space="preserve">    Drawn with a team of little atomies</w:t>
        <w:br/>
        <w:t xml:space="preserve">    Athwart men's noses as they lie asleep;</w:t>
        <w:br/>
        <w:t xml:space="preserve">    Her wagon spokes made of long spinners' legs,</w:t>
        <w:br/>
        <w:t xml:space="preserve">    The cover, of the wings of grasshoppers;</w:t>
        <w:br/>
        <w:t xml:space="preserve">    Her traces, of the smallest spider's web;</w:t>
        <w:br/>
        <w:t xml:space="preserve">    Her collars, of the moonshine's wat'ry beams;</w:t>
        <w:br/>
        <w:t xml:space="preserve">    Her whip, of cricket's bone; the lash, of film;</w:t>
        <w:br/>
        <w:t xml:space="preserve">    Her wagoner, a small grey-coated gnat,</w:t>
        <w:br/>
        <w:t xml:space="preserve">    Not half so big as a round little worm</w:t>
        <w:br/>
        <w:t xml:space="preserve">    Prick'd from the lazy finger of a maid;</w:t>
        <w:br/>
        <w:t xml:space="preserve">    Her chariot is an empty hazelnut,</w:t>
        <w:br/>
        <w:t xml:space="preserve">    Made by the joiner squirrel or old grub,</w:t>
        <w:br/>
        <w:t xml:space="preserve">    Time out o' mind the fairies' coachmakers.</w:t>
        <w:br/>
        <w:t xml:space="preserve">    And in this state she 'gallops night by night</w:t>
        <w:br/>
        <w:t xml:space="preserve">    Through lovers' brains, and then they dream of love;</w:t>
        <w:br/>
        <w:t xml:space="preserve">    O'er courtiers' knees, that dream on cursies straight;</w:t>
        <w:br/>
        <w:t xml:space="preserve">    O'er lawyers' fingers, who straight dream on fees;</w:t>
        <w:br/>
        <w:t xml:space="preserve">    O'er ladies' lips, who straight on kisses dream,</w:t>
        <w:br/>
        <w:t xml:space="preserve">    Which oft the angry Mab with blisters plagues,</w:t>
        <w:br/>
        <w:t xml:space="preserve">    Because their breaths with sweetmeats tainted are.</w:t>
        <w:br/>
        <w:t xml:space="preserve">    Sometime she gallops o'er a courtier's nose,</w:t>
        <w:br/>
        <w:t xml:space="preserve">    And then dreams he of smelling out a suit;</w:t>
        <w:br/>
        <w:t xml:space="preserve">    And sometime comes she with a tithe-pig's tail</w:t>
        <w:br/>
        <w:t xml:space="preserve">    Tickling a parson's nose as 'a lies asleep,</w:t>
        <w:br/>
        <w:t xml:space="preserve">    Then dreams he of another benefice.</w:t>
        <w:br/>
        <w:t xml:space="preserve">    Sometimes she driveth o'er a soldier's neck,</w:t>
        <w:br/>
        <w:t xml:space="preserve">    And then dreams he of cutting foreign throats,</w:t>
        <w:br/>
        <w:t xml:space="preserve">    Of breaches, ambuscadoes, Spanish blades,</w:t>
        <w:br/>
        <w:t xml:space="preserve">    Of healths five fadom deep; and then anon</w:t>
        <w:br/>
        <w:t xml:space="preserve">    Drums in his ear, at which he starts and wakes,</w:t>
        <w:br/>
        <w:t xml:space="preserve">    And being thus frighted, swears a prayer or two</w:t>
        <w:br/>
        <w:t xml:space="preserve">    And sleeps again. This is that very Mab</w:t>
        <w:br/>
        <w:t xml:space="preserve">    That plats the manes of horses in the night</w:t>
        <w:br/>
        <w:t xml:space="preserve">    And bakes the elflocks in foul sluttish, hairs,</w:t>
        <w:br/>
        <w:t xml:space="preserve">    Which once untangled much misfortune bodes</w:t>
        <w:br/>
        <w:t xml:space="preserve">    This is the hag, when maids lie on their backs,</w:t>
        <w:br/>
        <w:t xml:space="preserve">    That presses them and learns them first to bear,</w:t>
        <w:br/>
        <w:t xml:space="preserve">    Making them women of good carriage.</w:t>
        <w:br/>
        <w:t xml:space="preserve">    This is she-</w:t>
        <w:br/>
        <w:br/>
        <w:t xml:space="preserve">  Rom. Peace, peace, Mercutio, peace!</w:t>
        <w:br/>
        <w:t xml:space="preserve">    Thou talk'st of nothing.</w:t>
        <w:br/>
        <w:br/>
        <w:t xml:space="preserve">  Mer. True, I talk of dreams;</w:t>
        <w:br/>
        <w:t xml:space="preserve">    Which are the children of an idle brain,</w:t>
        <w:br/>
        <w:t xml:space="preserve">    Begot of nothing but vain fantasy;</w:t>
        <w:br/>
        <w:t xml:space="preserve">    Which is as thin of substance as the air,</w:t>
        <w:br/>
        <w:t xml:space="preserve">    And more inconstant than the wind, who wooes</w:t>
        <w:br/>
        <w:t xml:space="preserve">    Even now the frozen bosom of the North</w:t>
        <w:br/>
        <w:t xml:space="preserve">    And, being anger'd, puffs away from thence,</w:t>
        <w:br/>
        <w:t xml:space="preserve">    Turning his face to the dew-dropping South.</w:t>
        <w:br/>
        <w:br/>
        <w:t xml:space="preserve">  Ben. This wind you talk of blows us from ourselves.</w:t>
        <w:br/>
        <w:t xml:space="preserve">    Supper is done, and we shall come too late.</w:t>
        <w:br/>
        <w:br/>
        <w:t xml:space="preserve">  Rom. I fear, too early; for my mind misgives</w:t>
        <w:br/>
        <w:t xml:space="preserve">    Some consequence, yet hanging in the stars,</w:t>
        <w:br/>
        <w:t xml:space="preserve">    Shall bitterly begin his fearful date</w:t>
        <w:br/>
        <w:t xml:space="preserve">    With this night's revels and expire the term</w:t>
        <w:br/>
        <w:t xml:space="preserve">    Of a despised life, clos'd in my breast,</w:t>
        <w:br/>
        <w:t xml:space="preserve">    By some vile forfeit of untimely death.</w:t>
        <w:br/>
        <w:t xml:space="preserve">    But he that hath the steerage of my course</w:t>
        <w:br/>
        <w:t xml:space="preserve">    Direct my sail! On, lusty gentlemen!</w:t>
        <w:br/>
        <w:br/>
        <w:t xml:space="preserve">  Ben. Strike, drum.</w:t>
        <w:br/>
        <w:t xml:space="preserve">                           They march about the stage. [Exeunt.]</w:t>
        <w:br/>
        <w:br/>
        <w:br/>
        <w:br/>
        <w:br/>
        <w:t>Scene V.</w:t>
        <w:br/>
        <w:t>Capulet's house.</w:t>
        <w:br/>
        <w:br/>
        <w:t>Servingmen come forth with napkins.</w:t>
        <w:br/>
        <w:br/>
        <w:t xml:space="preserve">  1. Serv. Where's Potpan, that he helps not to take away?</w:t>
        <w:br/>
        <w:t xml:space="preserve">    He shift a trencher! he scrape a trencher!</w:t>
        <w:br/>
        <w:t xml:space="preserve">  2. Serv. When good manners shall lie all in one or two men's</w:t>
        <w:br/>
        <w:t xml:space="preserve">    hands, and they unwash'd too, 'tis a foul thing.</w:t>
        <w:br/>
        <w:t xml:space="preserve">  1. Serv. Away with the join-stools, remove the court-cubbert,</w:t>
        <w:br/>
        <w:t xml:space="preserve">    look to the plate. Good thou, save me a piece of marchpane and, as</w:t>
        <w:br/>
        <w:t xml:space="preserve">    thou loves me, let the porter let in Susan Grindstone and</w:t>
        <w:br/>
        <w:t>Nell.</w:t>
        <w:br/>
        <w:t xml:space="preserve">    Anthony, and Potpan!</w:t>
        <w:br/>
        <w:t xml:space="preserve">  2. Serv. Ay, boy, ready.</w:t>
        <w:br/>
        <w:t xml:space="preserve">  1. Serv. You are look'd for and call'd for, ask'd for and</w:t>
        <w:br/>
        <w:t xml:space="preserve">    sought for, in the great chamber.</w:t>
        <w:br/>
        <w:t xml:space="preserve">  3. Serv. We cannot be here and there too. Cheerly, boys!</w:t>
        <w:br/>
        <w:t xml:space="preserve">    Be brisk awhile, and the longer liver take all.      Exeunt.</w:t>
        <w:br/>
        <w:br/>
        <w:t xml:space="preserve">    Enter the Maskers, Enter, [with Servants,] Capulet, his Wife,</w:t>
        <w:br/>
        <w:t xml:space="preserve">              Juliet, Tybalt, and all the Guests</w:t>
        <w:br/>
        <w:t xml:space="preserve">               and Gentlewomen to the Maskers.</w:t>
        <w:br/>
        <w:br/>
        <w:br/>
        <w:t xml:space="preserve">  Cap. Welcome, gentlemen! Ladies that have their toes</w:t>
        <w:br/>
        <w:t xml:space="preserve">    Unplagu'd with corns will have a bout with you.</w:t>
        <w:br/>
        <w:t xml:space="preserve">    Ah ha, my mistresses! which of you all</w:t>
        <w:br/>
        <w:t xml:space="preserve">    Will now deny to dance? She that makes dainty,</w:t>
        <w:br/>
        <w:t xml:space="preserve">    She I'll swear hath corns. Am I come near ye now?</w:t>
        <w:br/>
        <w:t xml:space="preserve">    Welcome, gentlemen! I have seen the day</w:t>
        <w:br/>
        <w:t xml:space="preserve">    That I have worn a visor and could tell</w:t>
        <w:br/>
        <w:t xml:space="preserve">    A whispering tale in a fair lady's ear,</w:t>
        <w:br/>
        <w:t xml:space="preserve">    Such as would please. 'Tis gone, 'tis gone, 'tis gone!</w:t>
        <w:br/>
        <w:t xml:space="preserve">    You are welcome, gentlemen! Come, musicians, play.</w:t>
        <w:br/>
        <w:t xml:space="preserve">    A hall, a hall! give room! and foot it, girls.</w:t>
        <w:br/>
        <w:t xml:space="preserve">                                    Music plays, and they dance.</w:t>
        <w:br/>
        <w:t xml:space="preserve">    More light, you knaves! and turn the tables up,</w:t>
        <w:br/>
        <w:t xml:space="preserve">    And quench the fire, the room is grown too hot.</w:t>
        <w:br/>
        <w:t xml:space="preserve">    Ah, sirrah, this unlook'd-for sport comes well.</w:t>
        <w:br/>
        <w:t xml:space="preserve">    Nay, sit, nay, sit, good cousin Capulet,</w:t>
        <w:br/>
        <w:t xml:space="preserve">    For you and I are past our dancing days.</w:t>
        <w:br/>
        <w:t xml:space="preserve">    How long is't now since last yourself and I</w:t>
        <w:br/>
        <w:t xml:space="preserve">    Were in a mask?</w:t>
        <w:br/>
        <w:t xml:space="preserve">  2. Cap. By'r Lady, thirty years.</w:t>
        <w:br/>
        <w:br/>
        <w:t xml:space="preserve">  Cap. What, man? 'Tis not so much, 'tis not so much!</w:t>
        <w:br/>
        <w:t xml:space="preserve">    'Tis since the nuptial of Lucentio,</w:t>
        <w:br/>
        <w:t xml:space="preserve">    Come Pentecost as quickly as it will,</w:t>
        <w:br/>
        <w:t xml:space="preserve">    Some five-and-twenty years, and then we mask'd.</w:t>
        <w:br/>
        <w:t xml:space="preserve">  2. Cap. 'Tis more, 'tis more! His son is elder, sir;</w:t>
        <w:br/>
        <w:t xml:space="preserve">    His son is thirty.</w:t>
        <w:br/>
        <w:br/>
        <w:t xml:space="preserve">  Cap. Will you tell me that?</w:t>
        <w:br/>
        <w:t xml:space="preserve">    His son was but a ward two years ago.</w:t>
        <w:br/>
        <w:br/>
        <w:t xml:space="preserve">  Rom. [to a Servingman] What lady's that, which doth enrich the</w:t>
        <w:br/>
        <w:t xml:space="preserve">    hand Of yonder knight?</w:t>
        <w:br/>
        <w:br/>
        <w:t xml:space="preserve">  Serv. I know not, sir.</w:t>
        <w:br/>
        <w:br/>
        <w:t xml:space="preserve">  Rom. O, she doth teach the torches to burn bright!</w:t>
        <w:br/>
        <w:t xml:space="preserve">    It seems she hangs upon the cheek of night</w:t>
        <w:br/>
        <w:t xml:space="preserve">    Like a rich jewel in an Ethiop's ear-</w:t>
        <w:br/>
        <w:t xml:space="preserve">    Beauty too rich for use, for earth too dear!</w:t>
        <w:br/>
        <w:t xml:space="preserve">    So shows a snowy dove trooping with crows</w:t>
        <w:br/>
        <w:t xml:space="preserve">    As yonder lady o'er her fellows shows.</w:t>
        <w:br/>
        <w:t xml:space="preserve">    The measure done, I'll watch her place of stand</w:t>
        <w:br/>
        <w:t xml:space="preserve">    And, touching hers, make blessed my rude hand.</w:t>
        <w:br/>
        <w:t xml:space="preserve">    Did my heart love till now? Forswear it, sight!</w:t>
        <w:br/>
        <w:t xml:space="preserve">    For I ne'er saw true beauty till this night.</w:t>
        <w:br/>
        <w:br/>
        <w:t xml:space="preserve">  Tyb. This, by his voice, should be a Montague.</w:t>
        <w:br/>
        <w:t xml:space="preserve">    Fetch me my rapier, boy. What, dares the slave</w:t>
        <w:br/>
        <w:t xml:space="preserve">    Come hither, cover'd with an antic face,</w:t>
        <w:br/>
        <w:t xml:space="preserve">    To fleer and scorn at our solemnity?</w:t>
        <w:br/>
        <w:t xml:space="preserve">    Now, by the stock and honour of my kin,</w:t>
        <w:br/>
        <w:t xml:space="preserve">    To strike him dead I hold it not a sin.</w:t>
        <w:br/>
        <w:br/>
        <w:t xml:space="preserve">  Cap. Why, how now, kinsman? Wherefore storm you so?</w:t>
        <w:br/>
        <w:br/>
        <w:t xml:space="preserve">  Tyb. Uncle, this is a Montague, our foe;</w:t>
        <w:br/>
        <w:t xml:space="preserve">    A villain, that is hither come in spite</w:t>
        <w:br/>
        <w:t xml:space="preserve">    To scorn at our solemnity this night.</w:t>
        <w:br/>
        <w:br/>
        <w:t xml:space="preserve">  Cap. Young Romeo is it?</w:t>
        <w:br/>
        <w:br/>
        <w:t xml:space="preserve">  Tyb. 'Tis he, that villain Romeo.</w:t>
        <w:br/>
        <w:br/>
        <w:t xml:space="preserve">  Cap. Content thee, gentle coz, let him alone.</w:t>
        <w:br/>
        <w:t xml:space="preserve">    'A bears him like a portly gentleman,</w:t>
        <w:br/>
        <w:t xml:space="preserve">    And, to say truth, Verona brags of him</w:t>
        <w:br/>
        <w:t xml:space="preserve">    To be a virtuous and well-govern'd youth.</w:t>
        <w:br/>
        <w:t xml:space="preserve">    I would not for the wealth of all this town</w:t>
        <w:br/>
        <w:t xml:space="preserve">    Here in my house do him disparagement.</w:t>
        <w:br/>
        <w:t xml:space="preserve">    Therefore be patient, take no note of him.</w:t>
        <w:br/>
        <w:t xml:space="preserve">    It is my will; the which if thou respect,</w:t>
        <w:br/>
        <w:t xml:space="preserve">    Show a fair presence and put off these frowns,</w:t>
        <w:br/>
        <w:t xml:space="preserve">    An ill-beseeming semblance for a feast.</w:t>
        <w:br/>
        <w:br/>
        <w:t xml:space="preserve">  Tyb. It fits when such a villain is a guest.</w:t>
        <w:br/>
        <w:t xml:space="preserve">    I'll not endure him.</w:t>
        <w:br/>
        <w:br/>
        <w:t xml:space="preserve">  Cap. He shall be endur'd.</w:t>
        <w:br/>
        <w:t xml:space="preserve">    What, goodman boy? I say he shall. Go to!</w:t>
        <w:br/>
        <w:t xml:space="preserve">    Am I the master here, or you? Go to!</w:t>
        <w:br/>
        <w:t xml:space="preserve">    You'll not endure him? God shall mend my soul!</w:t>
        <w:br/>
        <w:t xml:space="preserve">    You'll make a mutiny among my guests!</w:t>
        <w:br/>
        <w:t xml:space="preserve">    You will set cock-a-hoop! you'll be the man!</w:t>
        <w:br/>
        <w:br/>
        <w:t xml:space="preserve">  Tyb. Why, uncle, 'tis a shame.</w:t>
        <w:br/>
        <w:br/>
        <w:t xml:space="preserve">  Cap. Go to, go to!</w:t>
        <w:br/>
        <w:t xml:space="preserve">    You are a saucy boy. Is't so, indeed?</w:t>
        <w:br/>
        <w:t xml:space="preserve">    This trick may chance to scathe you. I know what.</w:t>
        <w:br/>
        <w:t xml:space="preserve">    You must contrary me! Marry, 'tis time.-</w:t>
        <w:br/>
        <w:t xml:space="preserve">    Well said, my hearts!- You are a princox- go!</w:t>
        <w:br/>
        <w:t xml:space="preserve">    Be quiet, or- More light, more light!- For shame!</w:t>
        <w:br/>
        <w:t xml:space="preserve">    I'll make you quiet; what!- Cheerly, my hearts!</w:t>
        <w:br/>
        <w:br/>
        <w:t xml:space="preserve">  Tyb. Patience perforce with wilful choler meeting</w:t>
        <w:br/>
        <w:t xml:space="preserve">    Makes my flesh tremble in their different greeting.</w:t>
        <w:br/>
        <w:t xml:space="preserve">    I will withdraw; but this intrusion shall,</w:t>
        <w:br/>
        <w:t xml:space="preserve">    Now seeming sweet, convert to bitt'rest gall.          Exit.</w:t>
        <w:br/>
        <w:br/>
        <w:t xml:space="preserve">  Rom. If I profane with my unworthiest hand</w:t>
        <w:br/>
        <w:t xml:space="preserve">    This holy shrine, the gentle fine is this:</w:t>
        <w:br/>
        <w:t xml:space="preserve">    My lips, two blushing pilgrims, ready stand</w:t>
        <w:br/>
        <w:t xml:space="preserve">    To smooth that rough touch with a tender kiss.</w:t>
        <w:br/>
        <w:br/>
        <w:t xml:space="preserve">  Jul. Good pilgrim, you do wrong your hand too much,</w:t>
        <w:br/>
        <w:t xml:space="preserve">    Which mannerly devotion shows in this;</w:t>
        <w:br/>
        <w:t xml:space="preserve">    For saints have hands that pilgrims' hands do touch,</w:t>
        <w:br/>
        <w:t xml:space="preserve">    And palm to palm is holy palmers' kiss.</w:t>
        <w:br/>
        <w:br/>
        <w:t xml:space="preserve">  Rom. Have not saints lips, and holy palmers too?</w:t>
        <w:br/>
        <w:br/>
        <w:t xml:space="preserve">  Jul. Ay, pilgrim, lips that they must use in pray'r.</w:t>
        <w:br/>
        <w:br/>
        <w:t xml:space="preserve">  Rom. O, then, dear saint, let lips do what hands do!</w:t>
        <w:br/>
        <w:t xml:space="preserve">    They pray; grant thou, lest faith turn to despair.</w:t>
        <w:br/>
        <w:br/>
        <w:t xml:space="preserve">  Jul. Saints do not move, though grant for prayers' sake.</w:t>
        <w:br/>
        <w:br/>
        <w:t xml:space="preserve">  Rom. Then move not while my prayer's effect I take.</w:t>
        <w:br/>
        <w:t xml:space="preserve">    Thus from my lips, by thine my sin is purg'd.  [Kisses her.]</w:t>
        <w:br/>
        <w:br/>
        <w:t xml:space="preserve">  Jul. Then have my lips the sin that they have took.</w:t>
        <w:br/>
        <w:br/>
        <w:t xml:space="preserve">  Rom. Sin from my lips? O trespass sweetly urg'd!</w:t>
        <w:br/>
        <w:t xml:space="preserve">    Give me my sin again.                          [Kisses her.]</w:t>
        <w:br/>
        <w:br/>
        <w:t xml:space="preserve">  Jul. You kiss by th' book.</w:t>
        <w:br/>
        <w:br/>
        <w:t xml:space="preserve">  Nurse. Madam, your mother craves a word with you.</w:t>
        <w:br/>
        <w:br/>
        <w:t xml:space="preserve">  Rom. What is her mother?</w:t>
        <w:br/>
        <w:br/>
        <w:t xml:space="preserve">  Nurse. Marry, bachelor,</w:t>
        <w:br/>
        <w:t xml:space="preserve">    Her mother is the lady of the house.</w:t>
        <w:br/>
        <w:t xml:space="preserve">    And a good lady, and a wise and virtuous.</w:t>
        <w:br/>
        <w:t xml:space="preserve">    I nurs'd her daughter that you talk'd withal.</w:t>
        <w:br/>
        <w:t xml:space="preserve">    I tell you, he that can lay hold of her</w:t>
        <w:br/>
        <w:t xml:space="preserve">    Shall have the chinks.</w:t>
        <w:br/>
        <w:br/>
        <w:t xml:space="preserve">  Rom. Is she a Capulet?</w:t>
        <w:br/>
        <w:t xml:space="preserve">    O dear account! my life is my foe's debt.</w:t>
        <w:br/>
        <w:br/>
        <w:t xml:space="preserve">  Ben. Away, be gone; the sport is at the best.</w:t>
        <w:br/>
        <w:br/>
        <w:t xml:space="preserve">  Rom. Ay, so I fear; the more is my unrest.</w:t>
        <w:br/>
        <w:br/>
        <w:t xml:space="preserve">  Cap. Nay, gentlemen, prepare not to be gone;</w:t>
        <w:br/>
        <w:t xml:space="preserve">    We have a trifling foolish banquet towards.</w:t>
        <w:br/>
        <w:t xml:space="preserve">    Is it e'en so? Why then, I thank you all.</w:t>
        <w:br/>
        <w:t xml:space="preserve">    I thank you, honest gentlemen. Good night.</w:t>
        <w:br/>
        <w:t xml:space="preserve">    More torches here! [Exeunt Maskers.] Come on then, let's to bed.</w:t>
        <w:br/>
        <w:t xml:space="preserve">    Ah, sirrah, by my fay, it waxes late;</w:t>
        <w:br/>
        <w:t xml:space="preserve">    I'll to my rest.</w:t>
        <w:br/>
        <w:t xml:space="preserve">                              Exeunt [all but Juliet and Nurse].</w:t>
        <w:br/>
        <w:br/>
        <w:t xml:space="preserve">  Jul. Come hither, nurse. What is yond gentleman?</w:t>
        <w:br/>
        <w:br/>
        <w:t xml:space="preserve">  Nurse. The son and heir of old Tiberio.</w:t>
        <w:br/>
        <w:br/>
        <w:t xml:space="preserve">  Jul. What's he that now is going out of door?</w:t>
        <w:br/>
        <w:br/>
        <w:t xml:space="preserve">  Nurse. Marry, that, I think, be young Petruchio.</w:t>
        <w:br/>
        <w:br/>
        <w:t xml:space="preserve">  Jul. What's he that follows there, that would not dance?</w:t>
        <w:br/>
        <w:br/>
        <w:t xml:space="preserve">  Nurse. I know not.</w:t>
        <w:br/>
        <w:br/>
        <w:t xml:space="preserve">  Jul. Go ask his name.- If he be married,</w:t>
        <w:br/>
        <w:t xml:space="preserve">    My grave is like to be my wedding bed.</w:t>
        <w:br/>
        <w:br/>
        <w:t xml:space="preserve">  Nurse. His name is Romeo, and a Montague,</w:t>
        <w:br/>
        <w:t xml:space="preserve">    The only son of your great enemy.</w:t>
        <w:br/>
        <w:br/>
        <w:t xml:space="preserve">  Jul. My only love, sprung from my only hate!</w:t>
        <w:br/>
        <w:t xml:space="preserve">    Too early seen unknown, and known too late!</w:t>
        <w:br/>
        <w:t xml:space="preserve">    Prodigious birth of love it is to me</w:t>
        <w:br/>
        <w:t xml:space="preserve">    That I must love a loathed enemy.</w:t>
        <w:br/>
        <w:br/>
        <w:t xml:space="preserve">  Nurse. What's this? what's this?</w:t>
        <w:br/>
        <w:br/>
        <w:t xml:space="preserve">  Jul. A rhyme I learnt even now</w:t>
        <w:br/>
        <w:t xml:space="preserve">    Of one I danc'd withal.</w:t>
        <w:br/>
        <w:t xml:space="preserve">                                     One calls within, 'Juliet.'</w:t>
        <w:br/>
        <w:br/>
        <w:t xml:space="preserve">  Nurse. Anon, anon!</w:t>
        <w:br/>
        <w:t xml:space="preserve">    Come, let's away; the strangers all are gone.        Exeunt.</w:t>
        <w:br/>
        <w:br/>
        <w:br/>
        <w:br/>
        <w:br/>
        <w:t>PROLOGUE</w:t>
        <w:br/>
        <w:br/>
        <w:t>Enter Chorus.</w:t>
        <w:br/>
        <w:br/>
        <w:br/>
        <w:t xml:space="preserve">  Chor. Now old desire doth in his deathbed lie,</w:t>
        <w:br/>
        <w:t xml:space="preserve">    And young affection gapes to be his heir;</w:t>
        <w:br/>
        <w:t xml:space="preserve">    That fair for which love groan'd for and would die,</w:t>
        <w:br/>
        <w:t xml:space="preserve">    With tender Juliet match'd, is now not fair.</w:t>
        <w:br/>
        <w:t xml:space="preserve">    Now Romeo is belov'd, and loves again,</w:t>
        <w:br/>
        <w:t xml:space="preserve">    Alike bewitched by the charm of looks;</w:t>
        <w:br/>
        <w:t xml:space="preserve">    But to his foe suppos'd he must complain,</w:t>
        <w:br/>
        <w:t xml:space="preserve">    And she steal love's sweet bait from fearful hooks.</w:t>
        <w:br/>
        <w:t xml:space="preserve">    Being held a foe, he may not have access</w:t>
        <w:br/>
        <w:t xml:space="preserve">    To breathe such vows as lovers use to swear,</w:t>
        <w:br/>
        <w:t xml:space="preserve">    And she as much in love, her means much less</w:t>
        <w:br/>
        <w:t xml:space="preserve">    To meet her new beloved anywhere;</w:t>
        <w:br/>
        <w:t xml:space="preserve">    But passion lends them power, time means, to meet,</w:t>
        <w:br/>
        <w:t xml:space="preserve">    Temp'ring extremities with extreme sweet.</w:t>
        <w:br/>
        <w:t>Exit.</w:t>
        <w:br/>
        <w:br/>
        <w:br/>
        <w:br/>
        <w:br/>
        <w:t>ACT II. Scene I.</w:t>
        <w:br/>
        <w:t>A lane by the wall of Capulet's orchard.</w:t>
        <w:br/>
        <w:br/>
        <w:t>Enter Romeo alone.</w:t>
        <w:br/>
        <w:br/>
        <w:br/>
        <w:t xml:space="preserve">  Rom. Can I go forward when my heart is here?</w:t>
        <w:br/>
        <w:t xml:space="preserve">    Turn back, dull earth, and find thy centre out.</w:t>
        <w:br/>
        <w:t xml:space="preserve">                     [Climbs the wall and leaps down within it.]</w:t>
        <w:br/>
        <w:br/>
        <w:t xml:space="preserve">                   Enter Benvolio with Mercutio.</w:t>
        <w:br/>
        <w:br/>
        <w:br/>
        <w:t xml:space="preserve">  Ben. Romeo! my cousin Romeo! Romeo!</w:t>
        <w:br/>
        <w:br/>
        <w:t xml:space="preserve">  Mer. He is wise,</w:t>
        <w:br/>
        <w:t xml:space="preserve">    And, on my life, hath stol'n him home to bed.</w:t>
        <w:br/>
        <w:br/>
        <w:t xml:space="preserve">  Ben. He ran this way, and leapt this orchard wall.</w:t>
        <w:br/>
        <w:t xml:space="preserve">    Call, good Mercutio.</w:t>
        <w:br/>
        <w:br/>
        <w:t xml:space="preserve">  Mer. Nay, I'll conjure too.</w:t>
        <w:br/>
        <w:t xml:space="preserve">    Romeo! humours! madman! passion! lover!</w:t>
        <w:br/>
        <w:t xml:space="preserve">    Appear thou in the likeness of a sigh;</w:t>
        <w:br/>
        <w:t xml:space="preserve">    Speak but one rhyme, and I am satisfied!</w:t>
        <w:br/>
        <w:t xml:space="preserve">    Cry but 'Ay me!' pronounce but 'love' and 'dove';</w:t>
        <w:br/>
        <w:t xml:space="preserve">    Speak to my gossip Venus one fair word,</w:t>
        <w:br/>
        <w:t xml:space="preserve">    One nickname for her purblind son and heir,</w:t>
        <w:br/>
        <w:t xml:space="preserve">    Young Adam Cupid, he that shot so trim</w:t>
        <w:br/>
        <w:t xml:space="preserve">    When King Cophetua lov'd the beggar maid!</w:t>
        <w:br/>
        <w:t xml:space="preserve">    He heareth not, he stirreth not, be moveth not;</w:t>
        <w:br/>
        <w:t xml:space="preserve">    The ape is dead, and I must conjure him.</w:t>
        <w:br/>
        <w:t xml:space="preserve">    I conjure thee by Rosaline's bright eyes.</w:t>
        <w:br/>
        <w:t xml:space="preserve">    By her high forehead and her scarlet lip,</w:t>
        <w:br/>
        <w:t xml:space="preserve">    By her fine foot, straight leg, and quivering thigh,</w:t>
        <w:br/>
        <w:t xml:space="preserve">    And the demesnes that there adjacent lie,</w:t>
        <w:br/>
        <w:t xml:space="preserve">    That in thy likeness thou appear to us!</w:t>
        <w:br/>
        <w:br/>
        <w:t xml:space="preserve">  Ben. An if he hear thee, thou wilt anger him.</w:t>
        <w:br/>
        <w:br/>
        <w:t xml:space="preserve">  Mer. This cannot anger him. 'Twould anger him</w:t>
        <w:br/>
        <w:t xml:space="preserve">    To raise a spirit in his mistress' circle</w:t>
        <w:br/>
        <w:t xml:space="preserve">    Of some strange nature, letting it there stand</w:t>
        <w:br/>
        <w:t xml:space="preserve">    Till she had laid it and conjur'd it down.</w:t>
        <w:br/>
        <w:t xml:space="preserve">    That were some spite; my invocation</w:t>
        <w:br/>
        <w:t xml:space="preserve">    Is fair and honest: in his mistress' name,</w:t>
        <w:br/>
        <w:t xml:space="preserve">    I conjure only but to raise up him.</w:t>
        <w:br/>
        <w:br/>
        <w:t xml:space="preserve">  Ben. Come, he hath hid himself among these trees</w:t>
        <w:br/>
        <w:t xml:space="preserve">    To be consorted with the humorous night.</w:t>
        <w:br/>
        <w:t xml:space="preserve">    Blind is his love and best befits the dark.</w:t>
        <w:br/>
        <w:br/>
        <w:t xml:space="preserve">  Mer. If love be blind, love cannot hit the mark.</w:t>
        <w:br/>
        <w:t xml:space="preserve">    Now will he sit under a medlar tree</w:t>
        <w:br/>
        <w:t xml:space="preserve">    And wish his mistress were that kind of fruit</w:t>
        <w:br/>
        <w:t xml:space="preserve">    As maids call medlars when they laugh alone.</w:t>
        <w:br/>
        <w:t xml:space="preserve">    O, Romeo, that she were, O that she were</w:t>
        <w:br/>
        <w:t xml:space="preserve">    An open et cetera, thou a pop'rin pear!</w:t>
        <w:br/>
        <w:t xml:space="preserve">    Romeo, good night. I'll to my truckle-bed;</w:t>
        <w:br/>
        <w:t xml:space="preserve">    This field-bed is too cold for me to sleep.</w:t>
        <w:br/>
        <w:t xml:space="preserve">    Come, shall we go?</w:t>
        <w:br/>
        <w:br/>
        <w:t xml:space="preserve">  Ben. Go then, for 'tis in vain</w:t>
        <w:br/>
        <w:t xml:space="preserve">    'To seek him here that means not to be found.</w:t>
        <w:br/>
        <w:t xml:space="preserve">                                                         Exeunt.</w:t>
        <w:br/>
        <w:br/>
        <w:br/>
        <w:br/>
        <w:br/>
        <w:t>Scene II.</w:t>
        <w:br/>
        <w:t>Capulet's orchard.</w:t>
        <w:br/>
        <w:br/>
        <w:t>Enter Romeo.</w:t>
        <w:br/>
        <w:br/>
        <w:br/>
        <w:t xml:space="preserve">  Rom. He jests at scars that never felt a wound.</w:t>
        <w:br/>
        <w:br/>
        <w:t xml:space="preserve">                     Enter Juliet above at a window.</w:t>
        <w:br/>
        <w:br/>
        <w:t xml:space="preserve">    But soft! What light through yonder window breaks?</w:t>
        <w:br/>
        <w:t xml:space="preserve">    It is the East, and Juliet is the sun!</w:t>
        <w:br/>
        <w:t xml:space="preserve">    Arise, fair sun, and kill the envious moon,</w:t>
        <w:br/>
        <w:t xml:space="preserve">    Who is already sick and pale with grief</w:t>
        <w:br/>
        <w:t xml:space="preserve">    That thou her maid art far more fair than she.</w:t>
        <w:br/>
        <w:t xml:space="preserve">    Be not her maid, since she is envious.</w:t>
        <w:br/>
        <w:t xml:space="preserve">    Her vestal livery is but sick and green,</w:t>
        <w:br/>
        <w:t xml:space="preserve">    And none but fools do wear it. Cast it off.</w:t>
        <w:br/>
        <w:t xml:space="preserve">    It is my lady; O, it is my love!</w:t>
        <w:br/>
        <w:t xml:space="preserve">    O that she knew she were!</w:t>
        <w:br/>
        <w:t xml:space="preserve">    She speaks, yet she says nothing. What of that?</w:t>
        <w:br/>
        <w:t xml:space="preserve">    Her eye discourses; I will answer it.</w:t>
        <w:br/>
        <w:t xml:space="preserve">    I am too bold; 'tis not to me she speaks.</w:t>
        <w:br/>
        <w:t xml:space="preserve">    Two of the fairest stars in all the heaven,</w:t>
        <w:br/>
        <w:t xml:space="preserve">    Having some business, do entreat her eyes</w:t>
        <w:br/>
        <w:t xml:space="preserve">    To twinkle in their spheres till they return.</w:t>
        <w:br/>
        <w:t xml:space="preserve">    What if her eyes were there, they in her head?</w:t>
        <w:br/>
        <w:t xml:space="preserve">    The brightness of her cheek would shame those stars</w:t>
        <w:br/>
        <w:t xml:space="preserve">    As daylight doth a lamp; her eyes in heaven</w:t>
        <w:br/>
        <w:t xml:space="preserve">    Would through the airy region stream so bright</w:t>
        <w:br/>
        <w:t xml:space="preserve">    That birds would sing and think it were not night.</w:t>
        <w:br/>
        <w:t xml:space="preserve">    See how she leans her cheek upon her hand!</w:t>
        <w:br/>
        <w:t xml:space="preserve">    O that I were a glove upon that hand,</w:t>
        <w:br/>
        <w:t xml:space="preserve">    That I might touch that cheek!</w:t>
        <w:br/>
        <w:br/>
        <w:t xml:space="preserve">  Jul. Ay me!</w:t>
        <w:br/>
        <w:br/>
        <w:t xml:space="preserve">  Rom. She speaks.</w:t>
        <w:br/>
        <w:t xml:space="preserve">    O, speak again, bright angel! for thou art</w:t>
        <w:br/>
        <w:t xml:space="preserve">    As glorious to this night, being o'er my head,</w:t>
        <w:br/>
        <w:t xml:space="preserve">    As is a winged messenger of heaven</w:t>
        <w:br/>
        <w:t xml:space="preserve">    Unto the white-upturned wond'ring eyes</w:t>
        <w:br/>
        <w:t xml:space="preserve">    Of mortals that fall back to gaze on him</w:t>
        <w:br/>
        <w:t xml:space="preserve">    When he bestrides the lazy-pacing clouds</w:t>
        <w:br/>
        <w:t xml:space="preserve">    And sails upon the bosom of the air.</w:t>
        <w:br/>
        <w:br/>
        <w:t xml:space="preserve">  Jul. O Romeo, Romeo! wherefore art thou Romeo?</w:t>
        <w:br/>
        <w:t xml:space="preserve">    Deny thy father and refuse thy name!</w:t>
        <w:br/>
        <w:t xml:space="preserve">    Or, if thou wilt not, be but sworn my love,</w:t>
        <w:br/>
        <w:t xml:space="preserve">    And I'll no longer be a Capulet.</w:t>
        <w:br/>
        <w:br/>
        <w:t xml:space="preserve">  Rom. [aside] Shall I hear more, or shall I speak at this?</w:t>
        <w:br/>
        <w:br/>
        <w:t xml:space="preserve">  Jul. 'Tis but thy name that is my enemy.</w:t>
        <w:br/>
        <w:t xml:space="preserve">    Thou art thyself, though not a Montague.</w:t>
        <w:br/>
        <w:t xml:space="preserve">    What's Montague? it is nor hand, nor foot,</w:t>
        <w:br/>
        <w:t xml:space="preserve">    Nor arm, nor face, nor any other part</w:t>
        <w:br/>
        <w:t xml:space="preserve">    Belonging to a man. O, be some other name!</w:t>
        <w:br/>
        <w:t xml:space="preserve">    What's in a name? That which we call a rose</w:t>
        <w:br/>
        <w:t xml:space="preserve">    By any other name would smell as sweet.</w:t>
        <w:br/>
        <w:t xml:space="preserve">    So Romeo would, were he not Romeo call'd,</w:t>
        <w:br/>
        <w:t xml:space="preserve">    Retain that dear perfection which he owes</w:t>
        <w:br/>
        <w:t xml:space="preserve">    Without that title. Romeo, doff thy name;</w:t>
        <w:br/>
        <w:t xml:space="preserve">    And for that name, which is no part of thee,</w:t>
        <w:br/>
        <w:t xml:space="preserve">    Take all myself.</w:t>
        <w:br/>
        <w:br/>
        <w:t xml:space="preserve">  Rom. I take thee at thy word.</w:t>
        <w:br/>
        <w:t xml:space="preserve">    Call me but love, and I'll be new baptiz'd;</w:t>
        <w:br/>
        <w:t xml:space="preserve">    Henceforth I never will be Romeo.</w:t>
        <w:br/>
        <w:br/>
        <w:t xml:space="preserve">  Jul. What man art thou that, thus bescreen'd in night,</w:t>
        <w:br/>
        <w:t xml:space="preserve">    So stumblest on my counsel?</w:t>
        <w:br/>
        <w:br/>
        <w:t xml:space="preserve">  Rom. By a name</w:t>
        <w:br/>
        <w:t xml:space="preserve">    I know not how to tell thee who I am.</w:t>
        <w:br/>
        <w:t xml:space="preserve">    My name, dear saint, is hateful to myself,</w:t>
        <w:br/>
        <w:t xml:space="preserve">    Because it is an enemy to thee.</w:t>
        <w:br/>
        <w:t xml:space="preserve">    Had I it written, I would tear the word.</w:t>
        <w:br/>
        <w:br/>
        <w:t xml:space="preserve">  Jul. My ears have yet not drunk a hundred words</w:t>
        <w:br/>
        <w:t xml:space="preserve">    Of that tongue's utterance, yet I know the sound.</w:t>
        <w:br/>
        <w:t xml:space="preserve">    Art thou not Romeo, and a Montague?</w:t>
        <w:br/>
        <w:br/>
        <w:t xml:space="preserve">  Rom. Neither, fair saint, if either thee dislike.</w:t>
        <w:br/>
        <w:br/>
        <w:t xml:space="preserve">  Jul. How cam'st thou hither, tell me, and wherefore?</w:t>
        <w:br/>
        <w:t xml:space="preserve">    The orchard walls are high and hard to climb,</w:t>
        <w:br/>
        <w:t xml:space="preserve">    And the place death, considering who thou art,</w:t>
        <w:br/>
        <w:t xml:space="preserve">    If any of my kinsmen find thee here.</w:t>
        <w:br/>
        <w:br/>
        <w:t xml:space="preserve">  Rom. With love's light wings did I o'erperch these walls;</w:t>
        <w:br/>
        <w:t xml:space="preserve">    For stony limits cannot hold love out,</w:t>
        <w:br/>
        <w:t xml:space="preserve">    And what love can do, that dares love attempt.</w:t>
        <w:br/>
        <w:t xml:space="preserve">    Therefore thy kinsmen are no let to me.</w:t>
        <w:br/>
        <w:br/>
        <w:t xml:space="preserve">  Jul. If they do see thee, they will murther thee.</w:t>
        <w:br/>
        <w:br/>
        <w:t xml:space="preserve">  Rom. Alack, there lies more peril in thine eye</w:t>
        <w:br/>
        <w:t xml:space="preserve">    Than twenty of their swords! Look thou but sweet,</w:t>
        <w:br/>
        <w:t xml:space="preserve">    And I am proof against their enmity.</w:t>
        <w:br/>
        <w:br/>
        <w:t xml:space="preserve">  Jul. I would not for the world they saw thee here.</w:t>
        <w:br/>
        <w:br/>
        <w:t xml:space="preserve">  Rom. I have night's cloak to hide me from their sight;</w:t>
        <w:br/>
        <w:t xml:space="preserve">    And but thou love me, let them find me here.</w:t>
        <w:br/>
        <w:t xml:space="preserve">    My life were better ended by their hate</w:t>
        <w:br/>
        <w:t xml:space="preserve">    Than death prorogued, wanting of thy love.</w:t>
        <w:br/>
        <w:br/>
        <w:t xml:space="preserve">  Jul. By whose direction found'st thou out this place?</w:t>
        <w:br/>
        <w:br/>
        <w:t xml:space="preserve">  Rom. By love, that first did prompt me to enquire.</w:t>
        <w:br/>
        <w:t xml:space="preserve">    He lent me counsel, and I lent him eyes.</w:t>
        <w:br/>
        <w:t xml:space="preserve">    I am no pilot; yet, wert thou as far</w:t>
        <w:br/>
        <w:t xml:space="preserve">    As that vast shore wash'd with the farthest sea,</w:t>
        <w:br/>
        <w:t xml:space="preserve">    I would adventure for such merchandise.</w:t>
        <w:br/>
        <w:br/>
        <w:t xml:space="preserve">  Jul. Thou knowest the mask of night is on my face;</w:t>
        <w:br/>
        <w:t xml:space="preserve">    Else would a maiden blush bepaint my cheek</w:t>
        <w:br/>
        <w:t xml:space="preserve">    For that which thou hast heard me speak to-night.</w:t>
        <w:br/>
        <w:t xml:space="preserve">    Fain would I dwell on form- fain, fain deny</w:t>
        <w:br/>
        <w:t xml:space="preserve">    What I have spoke; but farewell compliment!</w:t>
        <w:br/>
        <w:t xml:space="preserve">    Dost thou love me, I know thou wilt say 'Ay';</w:t>
        <w:br/>
        <w:t xml:space="preserve">    And I will take thy word. Yet, if thou swear'st,</w:t>
        <w:br/>
        <w:t xml:space="preserve">    Thou mayst prove false. At lovers' perjuries,</w:t>
        <w:br/>
        <w:t xml:space="preserve">    They say Jove laughs. O gentle Romeo,</w:t>
        <w:br/>
        <w:t xml:space="preserve">    If thou dost love, pronounce it faithfully.</w:t>
        <w:br/>
        <w:t xml:space="preserve">    Or if thou thinkest I am too quickly won,</w:t>
        <w:br/>
        <w:t xml:space="preserve">    I'll frown, and be perverse, and say thee nay,</w:t>
        <w:br/>
        <w:t xml:space="preserve">    So thou wilt woo; but else, not for the world.</w:t>
        <w:br/>
        <w:t xml:space="preserve">    In truth, fair Montague, I am too fond,</w:t>
        <w:br/>
        <w:t xml:space="preserve">    And therefore thou mayst think my haviour light;</w:t>
        <w:br/>
        <w:t xml:space="preserve">    But trust me, gentleman, I'll prove more true</w:t>
        <w:br/>
        <w:t xml:space="preserve">    Than those that have more cunning to be strange.</w:t>
        <w:br/>
        <w:t xml:space="preserve">    I should have been more strange, I must confess,</w:t>
        <w:br/>
        <w:t xml:space="preserve">    But that thou overheard'st, ere I was ware,</w:t>
        <w:br/>
        <w:t xml:space="preserve">    My true-love passion. Therefore pardon me,</w:t>
        <w:br/>
        <w:t xml:space="preserve">    And not impute this yielding to light love,</w:t>
        <w:br/>
        <w:t xml:space="preserve">    Which the dark night hath so discovered.</w:t>
        <w:br/>
        <w:br/>
        <w:t xml:space="preserve">  Rom. Lady, by yonder blessed moon I swear,</w:t>
        <w:br/>
        <w:t xml:space="preserve">    That tips with silver all these fruit-tree tops-</w:t>
        <w:br/>
        <w:br/>
        <w:t xml:space="preserve">  Jul. O, swear not by the moon, th' inconstant moon,</w:t>
        <w:br/>
        <w:t xml:space="preserve">    That monthly changes in her circled orb,</w:t>
        <w:br/>
        <w:t xml:space="preserve">    Lest that thy love prove likewise variable.</w:t>
        <w:br/>
        <w:br/>
        <w:t xml:space="preserve">  Rom. What shall I swear by?</w:t>
        <w:br/>
        <w:br/>
        <w:t xml:space="preserve">  Jul. Do not swear at all;</w:t>
        <w:br/>
        <w:t xml:space="preserve">    Or if thou wilt, swear by thy gracious self,</w:t>
        <w:br/>
        <w:t xml:space="preserve">    Which is the god of my idolatry,</w:t>
        <w:br/>
        <w:t xml:space="preserve">    And I'll believe thee.</w:t>
        <w:br/>
        <w:br/>
        <w:t xml:space="preserve">  Rom. If my heart's dear love-</w:t>
        <w:br/>
        <w:br/>
        <w:t xml:space="preserve">  Jul. Well, do not swear. Although I joy in thee,</w:t>
        <w:br/>
        <w:t xml:space="preserve">    I have no joy of this contract to-night.</w:t>
        <w:br/>
        <w:t xml:space="preserve">    It is too rash, too unadvis'd, too sudden;</w:t>
        <w:br/>
        <w:t xml:space="preserve">    Too like the lightning, which doth cease to be</w:t>
        <w:br/>
        <w:t xml:space="preserve">    Ere one can say 'It lightens.' Sweet, good night!</w:t>
        <w:br/>
        <w:t xml:space="preserve">    This bud of love, by summer's ripening breath,</w:t>
        <w:br/>
        <w:t xml:space="preserve">    May prove a beauteous flow'r when next we meet.</w:t>
        <w:br/>
        <w:t xml:space="preserve">    Good night, good night! As sweet repose and rest</w:t>
        <w:br/>
        <w:t xml:space="preserve">    Come to thy heart as that within my breast!</w:t>
        <w:br/>
        <w:br/>
        <w:t xml:space="preserve">  Rom. O, wilt thou leave me so unsatisfied?</w:t>
        <w:br/>
        <w:br/>
        <w:t xml:space="preserve">  Jul. What satisfaction canst thou have to-night?</w:t>
        <w:br/>
        <w:br/>
        <w:t xml:space="preserve">  Rom. Th' exchange of thy love's faithful vow for mine.</w:t>
        <w:br/>
        <w:br/>
        <w:t xml:space="preserve">  Jul. I gave thee mine before thou didst request it;</w:t>
        <w:br/>
        <w:t xml:space="preserve">    And yet I would it were to give again.</w:t>
        <w:br/>
        <w:br/>
        <w:t xml:space="preserve">  Rom. Would'st thou withdraw it? For what purpose, love?</w:t>
        <w:br/>
        <w:br/>
        <w:t xml:space="preserve">  Jul. But to be frank and give it thee again.</w:t>
        <w:br/>
        <w:t xml:space="preserve">    And yet I wish but for the thing I have.</w:t>
        <w:br/>
        <w:t xml:space="preserve">    My bounty is as boundless as the sea,</w:t>
        <w:br/>
        <w:t xml:space="preserve">    My love as deep; the more I give to thee,</w:t>
        <w:br/>
        <w:t xml:space="preserve">    The more I have, for both are infinite.</w:t>
        <w:br/>
        <w:t xml:space="preserve">    I hear some noise within. Dear love, adieu!</w:t>
        <w:br/>
        <w:t xml:space="preserve">                                           [Nurse] calls within.</w:t>
        <w:br/>
        <w:t xml:space="preserve">    Anon, good nurse! Sweet Montague, be true.</w:t>
        <w:br/>
        <w:t xml:space="preserve">    Stay but a little, I will come again.                [Exit.]</w:t>
        <w:br/>
        <w:br/>
        <w:t xml:space="preserve">  Rom. O blessed, blessed night! I am afeard,</w:t>
        <w:br/>
        <w:t xml:space="preserve">    Being in night, all this is but a dream,</w:t>
        <w:br/>
        <w:t xml:space="preserve">    Too flattering-sweet to be substantial.</w:t>
        <w:br/>
        <w:br/>
        <w:t xml:space="preserve">                       Enter Juliet above.</w:t>
        <w:br/>
        <w:br/>
        <w:br/>
        <w:t xml:space="preserve">  Jul. Three words, dear Romeo, and good night indeed.</w:t>
        <w:br/>
        <w:t xml:space="preserve">    If that thy bent of love be honourable,</w:t>
        <w:br/>
        <w:t xml:space="preserve">    Thy purpose marriage, send me word to-morrow,</w:t>
        <w:br/>
        <w:t xml:space="preserve">    By one that I'll procure to come to thee,</w:t>
        <w:br/>
        <w:t xml:space="preserve">    Where and what time thou wilt perform the rite;</w:t>
        <w:br/>
        <w:t xml:space="preserve">    And all my fortunes at thy foot I'll lay</w:t>
        <w:br/>
        <w:t xml:space="preserve">    And follow thee my lord throughout the world.</w:t>
        <w:br/>
        <w:br/>
        <w:t xml:space="preserve">  Nurse. (within) Madam!</w:t>
        <w:br/>
        <w:br/>
        <w:t xml:space="preserve">  Jul. I come, anon.- But if thou meanest not well,</w:t>
        <w:br/>
        <w:t xml:space="preserve">    I do beseech thee-</w:t>
        <w:br/>
        <w:br/>
        <w:t xml:space="preserve">  Nurse. (within) Madam!</w:t>
        <w:br/>
        <w:br/>
        <w:t xml:space="preserve">  Jul. By-and-by I come.-</w:t>
        <w:br/>
        <w:t xml:space="preserve">    To cease thy suit and leave me to my grief.</w:t>
        <w:br/>
        <w:t xml:space="preserve">    To-morrow will I send.</w:t>
        <w:br/>
        <w:br/>
        <w:t xml:space="preserve">  Rom. So thrive my soul-</w:t>
        <w:br/>
        <w:br/>
        <w:t xml:space="preserve">  Jul. A thousand times good night!                        Exit.</w:t>
        <w:br/>
        <w:br/>
        <w:t xml:space="preserve">  Rom. A thousand times the worse, to want thy light!</w:t>
        <w:br/>
        <w:t xml:space="preserve">    Love goes toward love as schoolboys from their books;</w:t>
        <w:br/>
        <w:t xml:space="preserve">    But love from love, towards school with heavy looks.</w:t>
        <w:br/>
        <w:br/>
        <w:t xml:space="preserve">                     Enter Juliet again, [above].</w:t>
        <w:br/>
        <w:br/>
        <w:br/>
        <w:t xml:space="preserve">  Jul. Hist! Romeo, hist! O for a falconer's voice</w:t>
        <w:br/>
        <w:t xml:space="preserve">    To lure this tassel-gentle back again!</w:t>
        <w:br/>
        <w:t xml:space="preserve">    Bondage is hoarse and may not speak aloud;</w:t>
        <w:br/>
        <w:t xml:space="preserve">    Else would I tear the cave where Echo lies,</w:t>
        <w:br/>
        <w:t xml:space="preserve">    And make her airy tongue more hoarse than mine</w:t>
        <w:br/>
        <w:t xml:space="preserve">    With repetition of my Romeo's name.</w:t>
        <w:br/>
        <w:t xml:space="preserve">    Romeo!</w:t>
        <w:br/>
        <w:br/>
        <w:t xml:space="preserve">  Rom. It is my soul that calls upon my name.</w:t>
        <w:br/>
        <w:t xml:space="preserve">    How silver-sweet sound lovers' tongues by night,</w:t>
        <w:br/>
        <w:t xml:space="preserve">    Like softest music to attending ears!</w:t>
        <w:br/>
        <w:br/>
        <w:t xml:space="preserve">  Jul. Romeo!</w:t>
        <w:br/>
        <w:br/>
        <w:t xml:space="preserve">  Rom. My dear?</w:t>
        <w:br/>
        <w:br/>
        <w:t xml:space="preserve">  Jul. At what o'clock to-morrow</w:t>
        <w:br/>
        <w:t xml:space="preserve">    Shall I send to thee?</w:t>
        <w:br/>
        <w:br/>
        <w:t xml:space="preserve">  Rom. By the hour of nine.</w:t>
        <w:br/>
        <w:br/>
        <w:t xml:space="preserve">  Jul. I will not fail. 'Tis twenty years till then.</w:t>
        <w:br/>
        <w:t xml:space="preserve">    I have forgot why I did call thee back.</w:t>
        <w:br/>
        <w:br/>
        <w:t xml:space="preserve">  Rom. Let me stand here till thou remember it.</w:t>
        <w:br/>
        <w:br/>
        <w:t xml:space="preserve">  Jul. I shall forget, to have thee still stand there,</w:t>
        <w:br/>
        <w:t xml:space="preserve">    Rememb'ring how I love thy company.</w:t>
        <w:br/>
        <w:br/>
        <w:t xml:space="preserve">  Rom. And I'll still stay, to have thee still forget,</w:t>
        <w:br/>
        <w:t xml:space="preserve">    Forgetting any other home but this.</w:t>
        <w:br/>
        <w:br/>
        <w:t xml:space="preserve">  Jul. 'Tis almost morning. I would have thee gone-</w:t>
        <w:br/>
        <w:t xml:space="preserve">    And yet no farther than a wanton's bird,</w:t>
        <w:br/>
        <w:t xml:space="preserve">    That lets it hop a little from her hand,</w:t>
        <w:br/>
        <w:t xml:space="preserve">    Like a poor prisoner in his twisted gyves,</w:t>
        <w:br/>
        <w:t xml:space="preserve">    And with a silk thread plucks it back again,</w:t>
        <w:br/>
        <w:t xml:space="preserve">    So loving-jealous of his liberty.</w:t>
        <w:br/>
        <w:br/>
        <w:t xml:space="preserve">  Rom. I would I were thy bird.</w:t>
        <w:br/>
        <w:br/>
        <w:t xml:space="preserve">  Jul. Sweet, so would I.</w:t>
        <w:br/>
        <w:t xml:space="preserve">    Yet I should kill thee with much cherishing.</w:t>
        <w:br/>
        <w:t xml:space="preserve">    Good night, good night! Parting is such sweet sorrow,</w:t>
        <w:br/>
        <w:t xml:space="preserve">    That I shall say good night till it be morrow.</w:t>
        <w:br/>
        <w:t xml:space="preserve">                                                         [Exit.]</w:t>
        <w:br/>
        <w:br/>
        <w:t xml:space="preserve">  Rom. Sleep dwell upon thine eyes, peace in thy breast!</w:t>
        <w:br/>
        <w:t xml:space="preserve">    Would I were sleep and peace, so sweet to rest!</w:t>
        <w:br/>
        <w:t xml:space="preserve">    Hence will I to my ghostly father's cell,</w:t>
        <w:br/>
        <w:t xml:space="preserve">    His help to crave and my dear hap to tell.</w:t>
        <w:br/>
        <w:t xml:space="preserve"> Exit</w:t>
        <w:br/>
        <w:br/>
        <w:br/>
        <w:br/>
        <w:br/>
        <w:t>Scene III.</w:t>
        <w:br/>
        <w:t>Friar Laurence's cell.</w:t>
        <w:br/>
        <w:br/>
        <w:t>Enter Friar, [Laurence] alone, with a basket.</w:t>
        <w:br/>
        <w:br/>
        <w:br/>
        <w:t xml:space="preserve">  Friar. The grey-ey'd morn smiles on the frowning night,</w:t>
        <w:br/>
        <w:t xml:space="preserve">    Check'ring the Eastern clouds with streaks of light;</w:t>
        <w:br/>
        <w:t xml:space="preserve">    And flecked darkness like a drunkard reels</w:t>
        <w:br/>
        <w:t xml:space="preserve">    From forth day's path and Titan's fiery wheels.</w:t>
        <w:br/>
        <w:t xml:space="preserve">    Non, ere the sun advance his burning eye</w:t>
        <w:br/>
        <w:t xml:space="preserve">    The day to cheer and night's dank dew to dry,</w:t>
        <w:br/>
        <w:t xml:space="preserve">    I must up-fill this osier cage of ours</w:t>
        <w:br/>
        <w:t xml:space="preserve">    With baleful weeds and precious-juiced flowers.</w:t>
        <w:br/>
        <w:t xml:space="preserve">    The earth that's nature's mother is her tomb.</w:t>
        <w:br/>
        <w:t xml:space="preserve">    What is her burying gave, that is her womb;</w:t>
        <w:br/>
        <w:t xml:space="preserve">    And from her womb children of divers kind</w:t>
        <w:br/>
        <w:t xml:space="preserve">    We sucking on her natural bosom find;</w:t>
        <w:br/>
        <w:t xml:space="preserve">    Many for many virtues excellent,</w:t>
        <w:br/>
        <w:t xml:space="preserve">    None but for some, and yet all different.</w:t>
        <w:br/>
        <w:t xml:space="preserve">    O, mickle is the powerful grace that lies</w:t>
        <w:br/>
        <w:t xml:space="preserve">    In plants, herbs, stones, and their true qualities;</w:t>
        <w:br/>
        <w:t xml:space="preserve">    For naught so vile that on the earth doth live</w:t>
        <w:br/>
        <w:t xml:space="preserve">    But to the earth some special good doth give;</w:t>
        <w:br/>
        <w:t xml:space="preserve">    Nor aught so good but, strain'd from that fair use,</w:t>
        <w:br/>
        <w:t xml:space="preserve">    Revolts from true birth, stumbling on abuse.</w:t>
        <w:br/>
        <w:t xml:space="preserve">    Virtue itself turns vice, being misapplied,</w:t>
        <w:br/>
        <w:t xml:space="preserve">    And vice sometime's by action dignified.</w:t>
        <w:br/>
        <w:t xml:space="preserve">    Within the infant rind of this small flower</w:t>
        <w:br/>
        <w:t xml:space="preserve">    Poison hath residence, and medicine power;</w:t>
        <w:br/>
        <w:t xml:space="preserve">    For this, being smelt, with that part cheers each part;</w:t>
        <w:br/>
        <w:t xml:space="preserve">    Being tasted, slays all senses with the heart.</w:t>
        <w:br/>
        <w:t xml:space="preserve">    Two such opposed kings encamp them still</w:t>
        <w:br/>
        <w:t xml:space="preserve">    In man as well as herbs- grace and rude will;</w:t>
        <w:br/>
        <w:t xml:space="preserve">    And where the worser is predominant,</w:t>
        <w:br/>
        <w:t xml:space="preserve">    Full soon the canker death eats up that plant.</w:t>
        <w:br/>
        <w:br/>
        <w:t xml:space="preserve">                        Enter Romeo.</w:t>
        <w:br/>
        <w:br/>
        <w:br/>
        <w:t xml:space="preserve">  Rom. Good morrow, father.</w:t>
        <w:br/>
        <w:br/>
        <w:t xml:space="preserve">  Friar. Benedicite!</w:t>
        <w:br/>
        <w:t xml:space="preserve">    What early tongue so sweet saluteth me?</w:t>
        <w:br/>
        <w:t xml:space="preserve">    Young son, it argues a distempered head</w:t>
        <w:br/>
        <w:t xml:space="preserve">    So soon to bid good morrow to thy bed.</w:t>
        <w:br/>
        <w:t xml:space="preserve">    Care keeps his watch in every old man's eye,</w:t>
        <w:br/>
        <w:t xml:space="preserve">    And where care lodges sleep will never lie;</w:t>
        <w:br/>
        <w:t xml:space="preserve">    But where unbruised youth with unstuff'd brain</w:t>
        <w:br/>
        <w:t xml:space="preserve">    Doth couch his limbs, there golden sleep doth reign.</w:t>
        <w:br/>
        <w:t xml:space="preserve">    Therefore thy earliness doth me assure</w:t>
        <w:br/>
        <w:t xml:space="preserve">    Thou art uprous'd with some distemp'rature;</w:t>
        <w:br/>
        <w:t xml:space="preserve">    Or if not so, then here I hit it right-</w:t>
        <w:br/>
        <w:t xml:space="preserve">    Our Romeo hath not been in bed to-night.</w:t>
        <w:br/>
        <w:br/>
        <w:t xml:space="preserve">  Rom. That last is true-the sweeter rest was mine.</w:t>
        <w:br/>
        <w:br/>
        <w:t xml:space="preserve">  Friar. God pardon sin! Wast thou with Rosaline?</w:t>
        <w:br/>
        <w:br/>
        <w:t xml:space="preserve">  Rom. With Rosaline, my ghostly father? No.</w:t>
        <w:br/>
        <w:t xml:space="preserve">    I have forgot that name, and that name's woe.</w:t>
        <w:br/>
        <w:br/>
        <w:t xml:space="preserve">  Friar. That's my good son! But where hast thou been then?</w:t>
        <w:br/>
        <w:br/>
        <w:t xml:space="preserve">  Rom. I'll tell thee ere thou ask it me again.</w:t>
        <w:br/>
        <w:t xml:space="preserve">    I have been feasting with mine enemy,</w:t>
        <w:br/>
        <w:t xml:space="preserve">    Where on a sudden one hath wounded me</w:t>
        <w:br/>
        <w:t xml:space="preserve">    That's by me wounded. Both our remedies</w:t>
        <w:br/>
        <w:t xml:space="preserve">    Within thy help and holy physic lies.</w:t>
        <w:br/>
        <w:t xml:space="preserve">    I bear no hatred, blessed man, for, lo,</w:t>
        <w:br/>
        <w:t xml:space="preserve">    My intercession likewise steads my foe.</w:t>
        <w:br/>
        <w:br/>
        <w:t xml:space="preserve">  Friar. Be plain, good son, and homely in thy drift</w:t>
        <w:br/>
        <w:t xml:space="preserve">    Riddling confession finds but riddling shrift.</w:t>
        <w:br/>
        <w:br/>
        <w:t xml:space="preserve">  Rom. Then plainly know my heart's dear love is set</w:t>
        <w:br/>
        <w:t xml:space="preserve">    On the fair daughter of rich Capulet;</w:t>
        <w:br/>
        <w:t xml:space="preserve">    As mine on hers, so hers is set on mine,</w:t>
        <w:br/>
        <w:t xml:space="preserve">    And all combin'd, save what thou must combine</w:t>
        <w:br/>
        <w:t xml:space="preserve">    By holy marriage. When, and where, and how</w:t>
        <w:br/>
        <w:t xml:space="preserve">    We met, we woo'd, and made exchange of vow,</w:t>
        <w:br/>
        <w:t xml:space="preserve">    I'll tell thee as we pass; but this I pray,</w:t>
        <w:br/>
        <w:t xml:space="preserve">    That thou consent to marry us to-day.</w:t>
        <w:br/>
        <w:br/>
        <w:t xml:space="preserve">  Friar. Holy Saint Francis! What a change is here!</w:t>
        <w:br/>
        <w:t xml:space="preserve">    Is Rosaline, that thou didst love so dear,</w:t>
        <w:br/>
        <w:t xml:space="preserve">    So soon forsaken? Young men's love then lies</w:t>
        <w:br/>
        <w:t xml:space="preserve">    Not truly in their hearts, but in their eyes.</w:t>
        <w:br/>
        <w:t xml:space="preserve">    Jesu Maria! What a deal of brine</w:t>
        <w:br/>
        <w:t xml:space="preserve">    Hath wash'd thy sallow cheeks for Rosaline!</w:t>
        <w:br/>
        <w:t xml:space="preserve">    How much salt water thrown away in waste,</w:t>
        <w:br/>
        <w:t xml:space="preserve">    To season love, that of it doth not taste!</w:t>
        <w:br/>
        <w:t xml:space="preserve">    The sun not yet thy sighs from heaven clears,</w:t>
        <w:br/>
        <w:t xml:space="preserve">    Thy old groans ring yet in mine ancient ears.</w:t>
        <w:br/>
        <w:t xml:space="preserve">    Lo, here upon thy cheek the stain doth sit</w:t>
        <w:br/>
        <w:t xml:space="preserve">    Of an old tear that is not wash'd off yet.</w:t>
        <w:br/>
        <w:t xml:space="preserve">    If e'er thou wast thyself, and these woes thine,</w:t>
        <w:br/>
        <w:t xml:space="preserve">    Thou and these woes were all for Rosaline.</w:t>
        <w:br/>
        <w:t xml:space="preserve">    And art thou chang'd? Pronounce this sentence then:</w:t>
        <w:br/>
        <w:t xml:space="preserve">    Women may fall when there's no strength in men.</w:t>
        <w:br/>
        <w:br/>
        <w:t xml:space="preserve">  Rom. Thou chid'st me oft for loving Rosaline.</w:t>
        <w:br/>
        <w:br/>
        <w:t xml:space="preserve">  Friar. For doting, not for loving, pupil mine.</w:t>
        <w:br/>
        <w:br/>
        <w:t xml:space="preserve">  Rom. And bad'st me bury love.</w:t>
        <w:br/>
        <w:br/>
        <w:t xml:space="preserve">  Friar. Not in a grave</w:t>
        <w:br/>
        <w:t xml:space="preserve">    To lay one in, another out to have.</w:t>
        <w:br/>
        <w:br/>
        <w:t xml:space="preserve">  Rom. I pray thee chide not. She whom I love now</w:t>
        <w:br/>
        <w:t xml:space="preserve">    Doth grace for grace and love for love allow.</w:t>
        <w:br/>
        <w:t xml:space="preserve">    The other did not so.</w:t>
        <w:br/>
        <w:br/>
        <w:t xml:space="preserve">  Friar. O, she knew well</w:t>
        <w:br/>
        <w:t xml:space="preserve">    Thy love did read by rote, that could not spell.</w:t>
        <w:br/>
        <w:t xml:space="preserve">    But come, young waverer, come go with me.</w:t>
        <w:br/>
        <w:t xml:space="preserve">    In one respect I'll thy assistant be;</w:t>
        <w:br/>
        <w:t xml:space="preserve">    For this alliance may so happy prove</w:t>
        <w:br/>
        <w:t xml:space="preserve">    To turn your households' rancour to pure love.</w:t>
        <w:br/>
        <w:br/>
        <w:t xml:space="preserve">  Rom. O, let us hence! I stand on sudden haste.</w:t>
        <w:br/>
        <w:br/>
        <w:t xml:space="preserve">  Friar. Wisely, and slow. They stumble that run fast.</w:t>
        <w:br/>
        <w:t xml:space="preserve">                                                         Exeunt.</w:t>
        <w:br/>
        <w:br/>
        <w:br/>
        <w:br/>
        <w:br/>
        <w:t>Scene IV.</w:t>
        <w:br/>
        <w:t>A street.</w:t>
        <w:br/>
        <w:br/>
        <w:t>Enter Benvolio and Mercutio.</w:t>
        <w:br/>
        <w:br/>
        <w:br/>
        <w:t xml:space="preserve">  Mer. Where the devil should this Romeo be?</w:t>
        <w:br/>
        <w:t xml:space="preserve">    Came he not home to-night?</w:t>
        <w:br/>
        <w:br/>
        <w:t xml:space="preserve">  Ben. Not to his father's. I spoke with his man.</w:t>
        <w:br/>
        <w:br/>
        <w:t xml:space="preserve">  Mer. Why, that same pale hard-hearted wench, that Rosaline,</w:t>
        <w:br/>
        <w:t xml:space="preserve">    Torments him so that he will sure run mad.</w:t>
        <w:br/>
        <w:br/>
        <w:t xml:space="preserve">  Ben. Tybalt, the kinsman to old Capulet,</w:t>
        <w:br/>
        <w:t xml:space="preserve">    Hath sent a letter to his father's house.</w:t>
        <w:br/>
        <w:br/>
        <w:t xml:space="preserve">  Mer. A challenge, on my life.</w:t>
        <w:br/>
        <w:br/>
        <w:t xml:space="preserve">  Ben. Romeo will answer it.</w:t>
        <w:br/>
        <w:br/>
        <w:t xml:space="preserve">  Mer. Any man that can write may answer a letter.</w:t>
        <w:br/>
        <w:br/>
        <w:t xml:space="preserve">  Ben. Nay, he will answer the letter's master, how he dares,</w:t>
        <w:br/>
        <w:t xml:space="preserve">    being dared.</w:t>
        <w:br/>
        <w:br/>
        <w:t xml:space="preserve">  Mer. Alas, poor Romeo, he is already dead! stabb'd with a white</w:t>
        <w:br/>
        <w:t xml:space="preserve">    wench's black eye; shot through the ear with a love song; the</w:t>
        <w:br/>
        <w:t xml:space="preserve">    very pin of his heart cleft with the blind bow-boy's</w:t>
        <w:br/>
        <w:t xml:space="preserve">    butt-shaft; and is he a man to encounter Tybalt?</w:t>
        <w:br/>
        <w:br/>
        <w:t xml:space="preserve">  Ben. Why, what is Tybalt?</w:t>
        <w:br/>
        <w:br/>
        <w:t xml:space="preserve">  Mer. More than Prince of Cats, I can tell you. O, he's the</w:t>
        <w:br/>
        <w:t xml:space="preserve">    courageous captain of compliments. He fights as you sing</w:t>
        <w:br/>
        <w:t xml:space="preserve">    pricksong-keeps time, distance, and proportion; rests me his</w:t>
        <w:br/>
        <w:t xml:space="preserve">    minim rest, one, two, and the third in your bosom! the very</w:t>
        <w:br/>
        <w:t xml:space="preserve">    butcher of a silk button, a duellist, a duellist! a gentleman</w:t>
        <w:br/>
        <w:t xml:space="preserve">    of the very first house, of the first and second cause. Ah, the</w:t>
        <w:br/>
        <w:t xml:space="preserve">    immortal passado! the punto reverse! the hay.</w:t>
        <w:br/>
        <w:br/>
        <w:t xml:space="preserve">  Ben. The what?</w:t>
        <w:br/>
        <w:br/>
        <w:t xml:space="preserve">  Mer. The pox of such antic, lisping, affecting fantasticoes-</w:t>
        <w:br/>
        <w:t xml:space="preserve">    these new tuners of accent! 'By Jesu, a very good blade! a very</w:t>
        <w:br/>
        <w:t xml:space="preserve">    tall man! a very good whore!' Why, is not this a lamentable thing,</w:t>
        <w:br/>
        <w:t xml:space="preserve">    grandsir, that we should be thus afflicted with these strange</w:t>
        <w:br/>
        <w:t xml:space="preserve">    flies, these fashion-mongers, these pardona-mi's, who stand</w:t>
        <w:br/>
        <w:t xml:space="preserve">    so much on the new form that they cannot sit at ease on the old</w:t>
        <w:br/>
        <w:t xml:space="preserve">    bench? O, their bones, their bones!</w:t>
        <w:br/>
        <w:br/>
        <w:t xml:space="preserve">                               Enter Romeo.</w:t>
        <w:br/>
        <w:br/>
        <w:br/>
        <w:t xml:space="preserve">  Ben. Here comes Romeo! here comes Romeo!</w:t>
        <w:br/>
        <w:br/>
        <w:t xml:space="preserve">  Mer. Without his roe, like a dried herring. O flesh, flesh, how</w:t>
        <w:br/>
        <w:t xml:space="preserve">    art thou fishified! Now is he for the numbers that Petrarch</w:t>
        <w:br/>
        <w:t xml:space="preserve">    flowed in. Laura, to his lady, was but a kitchen wench (marry, she</w:t>
        <w:br/>
        <w:t xml:space="preserve">    had a better love to berhyme her), Dido a dowdy, Cleopatra a gypsy,</w:t>
        <w:br/>
        <w:t xml:space="preserve">    Helen and Hero hildings and harlots, This be a gray eye or so,</w:t>
        <w:br/>
        <w:t xml:space="preserve">    but not to the purpose. Signior Romeo, bon jour! There's a French</w:t>
        <w:br/>
        <w:t xml:space="preserve">    salutation to your French slop. You gave us the counterfeit</w:t>
        <w:br/>
        <w:t xml:space="preserve">    fairly last night.</w:t>
        <w:br/>
        <w:br/>
        <w:t xml:space="preserve">  Rom. Good morrow to you both. What counterfeit did I give you?</w:t>
        <w:br/>
        <w:br/>
        <w:t xml:space="preserve">  Mer. The slip, sir, the slip. Can you not conceive?</w:t>
        <w:br/>
        <w:br/>
        <w:t xml:space="preserve">  Rom. Pardon, good Mercutio. My business was great, and in such a</w:t>
        <w:br/>
        <w:t xml:space="preserve">    case as mine a man may strain courtesy.</w:t>
        <w:br/>
        <w:br/>
        <w:t xml:space="preserve">  Mer. That's as much as to say, such a case as yours constrains a</w:t>
        <w:br/>
        <w:t xml:space="preserve">    man to bow in the hams.</w:t>
        <w:br/>
        <w:br/>
        <w:t xml:space="preserve">  Rom. Meaning, to cursy.</w:t>
        <w:br/>
        <w:br/>
        <w:t xml:space="preserve">  Mer. Thou hast most kindly hit it.</w:t>
        <w:br/>
        <w:br/>
        <w:t xml:space="preserve">  Rom. A most courteous exposition.</w:t>
        <w:br/>
        <w:br/>
        <w:t xml:space="preserve">  Mer. Nay, I am the very pink of courtesy.</w:t>
        <w:br/>
        <w:br/>
        <w:t xml:space="preserve">  Rom. Pink for flower.</w:t>
        <w:br/>
        <w:br/>
        <w:t xml:space="preserve">  Mer. Right.</w:t>
        <w:br/>
        <w:br/>
        <w:t xml:space="preserve">  Rom. Why, then is my pump well-flower'd.</w:t>
        <w:br/>
        <w:br/>
        <w:t xml:space="preserve">  Mer. Well said! Follow me this jest now till thou hast worn out</w:t>
        <w:br/>
        <w:t xml:space="preserve">    thy pump, that, when the single sole of it is worn, the jest may</w:t>
        <w:br/>
        <w:t xml:space="preserve">    remain, after the wearing, solely singular.</w:t>
        <w:br/>
        <w:br/>
        <w:t xml:space="preserve">  Rom. O single-sold jest, solely singular for the singleness!</w:t>
        <w:br/>
        <w:br/>
        <w:t xml:space="preserve">  Mer. Come between us, good Benvolio! My wits faint.</w:t>
        <w:br/>
        <w:br/>
        <w:t xml:space="preserve">  Rom. Swits and spurs, swits and spurs! or I'll cry a match.</w:t>
        <w:br/>
        <w:br/>
        <w:t xml:space="preserve">  Mer. Nay, if our wits run the wild-goose chase, I am done; for</w:t>
        <w:br/>
        <w:t xml:space="preserve">    thou hast more of the wild goose in one of thy wits than, I am</w:t>
        <w:br/>
        <w:t xml:space="preserve">    sure, I have in my whole five. Was I with you there for the goose?</w:t>
        <w:br/>
        <w:br/>
        <w:t xml:space="preserve">  Rom. Thou wast never with me for anything when thou wast not</w:t>
        <w:br/>
        <w:t xml:space="preserve">    there for the goose.</w:t>
        <w:br/>
        <w:br/>
        <w:t xml:space="preserve">  Mer. I will bite thee by the ear for that jest.</w:t>
        <w:br/>
        <w:br/>
        <w:t xml:space="preserve">  Rom. Nay, good goose, bite not!</w:t>
        <w:br/>
        <w:br/>
        <w:t xml:space="preserve">  Mer. Thy wit is a very bitter sweeting; it is a most sharp sauce.</w:t>
        <w:br/>
        <w:br/>
        <w:t xml:space="preserve">  Rom. And is it not, then, well serv'd in to a sweet goose?</w:t>
        <w:br/>
        <w:br/>
        <w:t xml:space="preserve">  Mer. O, here's a wit of cheveril, that stretches from an inch</w:t>
        <w:br/>
        <w:t xml:space="preserve">    narrow to an ell broad!</w:t>
        <w:br/>
        <w:br/>
        <w:t xml:space="preserve">  Rom. I stretch it out for that word 'broad,' which, added to</w:t>
        <w:br/>
        <w:t xml:space="preserve">    the goose, proves thee far and wide a broad goose.</w:t>
        <w:br/>
        <w:br/>
        <w:t xml:space="preserve">  Mer. Why, is not this better now than groaning for love? Now</w:t>
        <w:br/>
        <w:t xml:space="preserve">    art thou sociable, now art thou Romeo; now art thou what thou art, by</w:t>
        <w:br/>
        <w:t xml:space="preserve">    art as well as by nature. For this drivelling love is like a</w:t>
        <w:br/>
        <w:t xml:space="preserve">    great natural that runs lolling up and down to hide his bauble in</w:t>
        <w:br/>
        <w:t xml:space="preserve">    a hole.</w:t>
        <w:br/>
        <w:br/>
        <w:t xml:space="preserve">  Ben. Stop there, stop there!</w:t>
        <w:br/>
        <w:br/>
        <w:t xml:space="preserve">  Mer. Thou desirest me to stop in my tale against the hair.</w:t>
        <w:br/>
        <w:br/>
        <w:t xml:space="preserve">  Ben. Thou wouldst else have made thy tale large.</w:t>
        <w:br/>
        <w:br/>
        <w:t xml:space="preserve">  Mer. O, thou art deceiv'd! I would have made it short; for I</w:t>
        <w:br/>
        <w:t xml:space="preserve">    was come to the whole depth of my tale, and meant indeed to</w:t>
        <w:br/>
        <w:t xml:space="preserve">    occupy the argument no longer.</w:t>
        <w:br/>
        <w:br/>
        <w:t xml:space="preserve">  Rom. Here's goodly gear!</w:t>
        <w:br/>
        <w:br/>
        <w:t xml:space="preserve">                      Enter Nurse and her Man [Peter].</w:t>
        <w:br/>
        <w:br/>
        <w:br/>
        <w:t xml:space="preserve">  Mer. A sail, a sail!</w:t>
        <w:br/>
        <w:br/>
        <w:t xml:space="preserve">  Ben. Two, two! a shirt and a smock.</w:t>
        <w:br/>
        <w:br/>
        <w:t xml:space="preserve">  Nurse. Peter!</w:t>
        <w:br/>
        <w:br/>
        <w:t xml:space="preserve">  Peter. Anon.</w:t>
        <w:br/>
        <w:br/>
        <w:t xml:space="preserve">  Nurse. My fan, Peter.</w:t>
        <w:br/>
        <w:br/>
        <w:t xml:space="preserve">  Mer. Good Peter, to hide her face; for her fan's the fairer face of</w:t>
        <w:br/>
        <w:t xml:space="preserve">    the two.</w:t>
        <w:br/>
        <w:br/>
        <w:t xml:space="preserve">  Nurse. God ye good morrow, gentlemen.</w:t>
        <w:br/>
        <w:br/>
        <w:t xml:space="preserve">  Mer. God ye good-den, fair gentlewoman.</w:t>
        <w:br/>
        <w:br/>
        <w:t xml:space="preserve">  Nurse. Is it good-den?</w:t>
        <w:br/>
        <w:br/>
        <w:t xml:space="preserve">  Mer. 'Tis no less, I tell ye; for the bawdy hand of the dial is</w:t>
        <w:br/>
        <w:t xml:space="preserve">    now upon the prick of noon.</w:t>
        <w:br/>
        <w:br/>
        <w:t xml:space="preserve">  Nurse. Out upon you! What a man are you!</w:t>
        <w:br/>
        <w:br/>
        <w:t xml:space="preserve">  Rom. One, gentlewoman, that God hath made for himself to mar.</w:t>
        <w:br/>
        <w:br/>
        <w:t xml:space="preserve">  Nurse. By my troth, it is well said. 'For himself to mar,'</w:t>
        <w:br/>
        <w:t xml:space="preserve">    quoth 'a? Gentlemen, can any of you tell me where I may find the</w:t>
        <w:br/>
        <w:t xml:space="preserve">    young Romeo?</w:t>
        <w:br/>
        <w:br/>
        <w:t xml:space="preserve">  Rom. I can tell you; but young Romeo will be older when you</w:t>
        <w:br/>
        <w:t xml:space="preserve">    have found him than he was when you sought him. I am the youngest</w:t>
        <w:br/>
        <w:t xml:space="preserve">    of that name, for fault of a worse.</w:t>
        <w:br/>
        <w:br/>
        <w:t xml:space="preserve">  Nurse. You say well.</w:t>
        <w:br/>
        <w:br/>
        <w:t xml:space="preserve">  Mer. Yea, is the worst well? Very well took, i' faith! wisely,</w:t>
        <w:br/>
        <w:t xml:space="preserve">    wisely.</w:t>
        <w:br/>
        <w:br/>
        <w:t xml:space="preserve">  Nurse. If you be he, sir, I desire some confidence with you.</w:t>
        <w:br/>
        <w:br/>
        <w:t xml:space="preserve">  Ben. She will endite him to some supper.</w:t>
        <w:br/>
        <w:br/>
        <w:t xml:space="preserve">  Mer. A bawd, a bawd, a bawd! So ho!</w:t>
        <w:br/>
        <w:br/>
        <w:t xml:space="preserve">  Rom. What hast thou found?</w:t>
        <w:br/>
        <w:br/>
        <w:t xml:space="preserve">  Mer. No hare, sir; unless a hare, sir, in a lenten pie, that is</w:t>
        <w:br/>
        <w:t xml:space="preserve">    something stale and hoar ere it be spent</w:t>
        <w:br/>
        <w:t xml:space="preserve">                                     He walks by them and sings.</w:t>
        <w:br/>
        <w:br/>
        <w:t xml:space="preserve">                   An old hare hoar,</w:t>
        <w:br/>
        <w:t xml:space="preserve">                   And an old hare hoar,</w:t>
        <w:br/>
        <w:t xml:space="preserve">                Is very good meat in Lent;</w:t>
        <w:br/>
        <w:t xml:space="preserve">                   But a hare that is hoar</w:t>
        <w:br/>
        <w:t xml:space="preserve">                   Is too much for a score</w:t>
        <w:br/>
        <w:t xml:space="preserve">                When it hoars ere it be spent.</w:t>
        <w:br/>
        <w:br/>
        <w:t xml:space="preserve">    Romeo, will you come to your father's? We'll to dinner thither.</w:t>
        <w:br/>
        <w:br/>
        <w:t xml:space="preserve">  Rom. I will follow you.</w:t>
        <w:br/>
        <w:br/>
        <w:t xml:space="preserve">  Mer. Farewell, ancient lady. Farewell,</w:t>
        <w:br/>
        <w:t xml:space="preserve">    [sings] lady, lady, lady.</w:t>
        <w:br/>
        <w:t xml:space="preserve">                                      Exeunt Mercutio, Benvolio.</w:t>
        <w:br/>
        <w:br/>
        <w:t xml:space="preserve">  Nurse. Marry, farewell! I Pray you, Sir, what saucy merchant</w:t>
        <w:br/>
        <w:t xml:space="preserve">    was this that was so full of his ropery?</w:t>
        <w:br/>
        <w:br/>
        <w:t xml:space="preserve">  Rom. A gentleman, nurse, that loves to hear himself talk and</w:t>
        <w:br/>
        <w:t xml:space="preserve">    will speak more in a minute than he will stand to in a month.</w:t>
        <w:br/>
        <w:br/>
        <w:t xml:space="preserve">  Nurse. An 'a speak anything against me, I'll take him down, an</w:t>
        <w:br/>
        <w:t>'a</w:t>
        <w:br/>
        <w:t xml:space="preserve">    were lustier than he is, and twenty such jacks; and if I cannot,</w:t>
        <w:br/>
        <w:t xml:space="preserve">    I'll find those that shall. Scurvy knave! I am none of his</w:t>
        <w:br/>
        <w:t xml:space="preserve">    flirt-gills; I am none of his skains-mates. And thou must</w:t>
        <w:br/>
        <w:t xml:space="preserve">    stand by too, and suffer every knave to use me at his pleasure!</w:t>
        <w:br/>
        <w:br/>
        <w:t xml:space="preserve">  Peter. I saw no man use you at his pleasure. If I had, my</w:t>
        <w:br/>
        <w:t xml:space="preserve">    weapon should quickly have been out, I warrant you. I dare draw as</w:t>
        <w:br/>
        <w:t xml:space="preserve">    soon as another man, if I see occasion in a good quarrel, and the</w:t>
        <w:br/>
        <w:t xml:space="preserve">    law on my side.</w:t>
        <w:br/>
        <w:br/>
        <w:t xml:space="preserve">  Nurse. Now, afore God, I am so vexed that every part about me</w:t>
        <w:br/>
        <w:t xml:space="preserve">    quivers. Scurvy knave! Pray you, sir, a word; and, as I told you,</w:t>
        <w:br/>
        <w:t xml:space="preserve">    my young lady bid me enquire you out. What she bid me say, I</w:t>
        <w:br/>
        <w:t xml:space="preserve">    will keep to myself; but first let me tell ye, if ye should lead</w:t>
        <w:br/>
        <w:t xml:space="preserve">    her into a fool's paradise, as they say, it were a very gross kind of</w:t>
        <w:br/>
        <w:t xml:space="preserve">    behaviour, as they say; for the gentlewoman is young; and</w:t>
        <w:br/>
        <w:t xml:space="preserve">    therefore, if you should deal double with her, truly it were</w:t>
        <w:br/>
        <w:t xml:space="preserve">    an ill thing to be off'red to any gentlewoman, and very weak dealing.</w:t>
        <w:br/>
        <w:br/>
        <w:t xml:space="preserve">  Rom. Nurse, commend me to thy lady and mistress. I protest unto</w:t>
        <w:br/>
        <w:t xml:space="preserve">    thee-</w:t>
        <w:br/>
        <w:br/>
        <w:t xml:space="preserve">  Nurse. Good heart, and I faith I will tell her as much. Lord,</w:t>
        <w:br/>
        <w:t xml:space="preserve">    Lord! she will be a joyful woman.</w:t>
        <w:br/>
        <w:br/>
        <w:t xml:space="preserve">  Rom. What wilt thou tell her, nurse? Thou dost not mark me.</w:t>
        <w:br/>
        <w:br/>
        <w:t xml:space="preserve">  Nurse. I will tell her, sir, that you do protest, which, as I</w:t>
        <w:br/>
        <w:t xml:space="preserve">    take it, is a gentlemanlike offer.</w:t>
        <w:br/>
        <w:br/>
        <w:t xml:space="preserve">  Rom. Bid her devise</w:t>
        <w:br/>
        <w:t xml:space="preserve">    Some means to come to shrift this afternoon;</w:t>
        <w:br/>
        <w:t xml:space="preserve">    And there she shall at Friar Laurence' cell</w:t>
        <w:br/>
        <w:t xml:space="preserve">    Be shriv'd and married. Here is for thy pains.</w:t>
        <w:br/>
        <w:br/>
        <w:t xml:space="preserve">  Nurse. No, truly, sir; not a penny.</w:t>
        <w:br/>
        <w:br/>
        <w:t xml:space="preserve">  Rom. Go to! I say you shall.</w:t>
        <w:br/>
        <w:br/>
        <w:t xml:space="preserve">  Nurse. This afternoon, sir? Well, she shall be there.</w:t>
        <w:br/>
        <w:br/>
        <w:t xml:space="preserve">  Rom. And stay, good nurse, behind the abbey wall.</w:t>
        <w:br/>
        <w:t xml:space="preserve">    Within this hour my man shall be with thee</w:t>
        <w:br/>
        <w:t xml:space="preserve">    And bring thee cords made like a tackled stair,</w:t>
        <w:br/>
        <w:t xml:space="preserve">    Which to the high topgallant of my joy</w:t>
        <w:br/>
        <w:t xml:space="preserve">    Must be my convoy in the secret night.</w:t>
        <w:br/>
        <w:t xml:space="preserve">    Farewell. Be trusty, and I'll quit thy pains.</w:t>
        <w:br/>
        <w:t xml:space="preserve">    Farewell. Commend me to thy mistress.</w:t>
        <w:br/>
        <w:br/>
        <w:t xml:space="preserve">  Nurse. Now God in heaven bless thee! Hark you, sir.</w:t>
        <w:br/>
        <w:br/>
        <w:t xml:space="preserve">  Rom. What say'st thou, my dear nurse?</w:t>
        <w:br/>
        <w:br/>
        <w:t xml:space="preserve">  Nurse. Is your man secret? Did you ne'er hear say,</w:t>
        <w:br/>
        <w:t xml:space="preserve">    Two may keep counsel, putting one away?</w:t>
        <w:br/>
        <w:br/>
        <w:t xml:space="preserve">  Rom. I warrant thee my man's as true as steel.</w:t>
        <w:br/>
        <w:br/>
        <w:t xml:space="preserve">  Nurse. Well, sir, my mistress is the sweetest lady. Lord, Lord!</w:t>
        <w:br/>
        <w:t xml:space="preserve">    when 'twas a little prating thing- O, there is a nobleman in</w:t>
        <w:br/>
        <w:t xml:space="preserve">    town, one Paris, that would fain lay knife aboard; but she,</w:t>
        <w:br/>
        <w:t xml:space="preserve">    good soul, had as lieve see a toad, a very toad, as see him. I</w:t>
        <w:br/>
        <w:t xml:space="preserve">    anger her sometimes, and tell her that Paris is the properer man;</w:t>
        <w:br/>
        <w:t xml:space="preserve">    but I'll warrant you, when I say so, she looks as pale as any</w:t>
        <w:br/>
        <w:t xml:space="preserve">    clout in the versal world. Doth not rosemary and Romeo begin both</w:t>
        <w:br/>
        <w:t xml:space="preserve">    with a letter?</w:t>
        <w:br/>
        <w:br/>
        <w:t xml:space="preserve">  Rom. Ay, nurse; what of that? Both with an R.</w:t>
        <w:br/>
        <w:br/>
        <w:t xml:space="preserve">  Nurse. Ah, mocker! that's the dog's name. R is for the- No; I</w:t>
        <w:br/>
        <w:t xml:space="preserve">    know it begins with some other letter; and she hath the prettiest</w:t>
        <w:br/>
        <w:t xml:space="preserve">    sententious of it, of you and rosemary, that it would do you</w:t>
        <w:br/>
        <w:t xml:space="preserve">    good to hear it.</w:t>
        <w:br/>
        <w:br/>
        <w:t xml:space="preserve">  Rom. Commend me to thy lady.</w:t>
        <w:br/>
        <w:br/>
        <w:t xml:space="preserve">  Nurse. Ay, a thousand times. [Exit Romeo.] Peter!</w:t>
        <w:br/>
        <w:br/>
        <w:t xml:space="preserve">  Peter. Anon.</w:t>
        <w:br/>
        <w:br/>
        <w:t xml:space="preserve">  Nurse. Peter, take my fan, and go before, and apace.</w:t>
        <w:br/>
        <w:t xml:space="preserve">                                                         Exeunt.</w:t>
        <w:br/>
        <w:br/>
        <w:br/>
        <w:br/>
        <w:br/>
        <w:t>Scene V.</w:t>
        <w:br/>
        <w:t>Capulet's orchard.</w:t>
        <w:br/>
        <w:br/>
        <w:t>Enter Juliet.</w:t>
        <w:br/>
        <w:br/>
        <w:br/>
        <w:t xml:space="preserve">  Jul. The clock struck nine when I did send the nurse;</w:t>
        <w:br/>
        <w:t xml:space="preserve">    In half an hour she 'promis'd to return.</w:t>
        <w:br/>
        <w:t xml:space="preserve">    Perchance she cannot meet him. That's not so.</w:t>
        <w:br/>
        <w:t xml:space="preserve">    O, she is lame! Love's heralds should be thoughts,</w:t>
        <w:br/>
        <w:t xml:space="preserve">    Which ten times faster glide than the sun's beams</w:t>
        <w:br/>
        <w:t xml:space="preserve">    Driving back shadows over low'ring hills.</w:t>
        <w:br/>
        <w:t xml:space="preserve">    Therefore do nimble-pinion'd doves draw Love,</w:t>
        <w:br/>
        <w:t xml:space="preserve">    And therefore hath the wind-swift Cupid wings.</w:t>
        <w:br/>
        <w:t xml:space="preserve">    Now is the sun upon the highmost hill</w:t>
        <w:br/>
        <w:t xml:space="preserve">    Of this day's journey, and from nine till twelve</w:t>
        <w:br/>
        <w:t xml:space="preserve">    Is three long hours; yet she is not come.</w:t>
        <w:br/>
        <w:t xml:space="preserve">    Had she affections and warm youthful blood,</w:t>
        <w:br/>
        <w:t xml:space="preserve">    She would be as swift in motion as a ball;</w:t>
        <w:br/>
        <w:t xml:space="preserve">    My words would bandy her to my sweet love,</w:t>
        <w:br/>
        <w:t xml:space="preserve">    And his to me,</w:t>
        <w:br/>
        <w:t xml:space="preserve">    But old folks, many feign as they were dead-</w:t>
        <w:br/>
        <w:t xml:space="preserve">    Unwieldy, slow, heavy and pale as lead.</w:t>
        <w:br/>
        <w:br/>
        <w:t xml:space="preserve">                      Enter Nurse [and Peter].</w:t>
        <w:br/>
        <w:br/>
        <w:t xml:space="preserve">    O God, she comes! O honey nurse, what news?</w:t>
        <w:br/>
        <w:t xml:space="preserve">    Hast thou met with him? Send thy man away.</w:t>
        <w:br/>
        <w:br/>
        <w:t xml:space="preserve">  Nurse. Peter, stay at the gate.</w:t>
        <w:br/>
        <w:t xml:space="preserve">                                                   [Exit Peter.]</w:t>
        <w:br/>
        <w:br/>
        <w:t xml:space="preserve">  Jul. Now, good sweet nurse- O Lord, why look'st thou sad?</w:t>
        <w:br/>
        <w:t xml:space="preserve">    Though news be sad, yet tell them merrily;</w:t>
        <w:br/>
        <w:t xml:space="preserve">    If good, thou shamest the music of sweet news</w:t>
        <w:br/>
        <w:t xml:space="preserve">    By playing it to me with so sour a face.</w:t>
        <w:br/>
        <w:br/>
        <w:t xml:space="preserve">  Nurse. I am aweary, give me leave awhile.</w:t>
        <w:br/>
        <w:t xml:space="preserve">    Fie, how my bones ache! What a jaunce have I had!</w:t>
        <w:br/>
        <w:br/>
        <w:t xml:space="preserve">  Jul. I would thou hadst my bones, and I thy news.</w:t>
        <w:br/>
        <w:t xml:space="preserve">    Nay, come, I pray thee speak. Good, good nurse, speak.</w:t>
        <w:br/>
        <w:br/>
        <w:t xml:space="preserve">  Nurse. Jesu, what haste! Can you not stay awhile?</w:t>
        <w:br/>
        <w:t xml:space="preserve">    Do you not see that I am out of breath?</w:t>
        <w:br/>
        <w:br/>
        <w:t xml:space="preserve">  Jul. How art thou out of breath when thou hast breath</w:t>
        <w:br/>
        <w:t xml:space="preserve">    To say to me that thou art out of breath?</w:t>
        <w:br/>
        <w:t xml:space="preserve">    The excuse that thou dost make in this delay</w:t>
        <w:br/>
        <w:t xml:space="preserve">    Is longer than the tale thou dost excuse.</w:t>
        <w:br/>
        <w:t xml:space="preserve">    Is thy news good or bad? Answer to that.</w:t>
        <w:br/>
        <w:t xml:space="preserve">    Say either, and I'll stay the circumstance.</w:t>
        <w:br/>
        <w:t xml:space="preserve">    Let me be satisfied, is't good or bad?</w:t>
        <w:br/>
        <w:br/>
        <w:t xml:space="preserve">  Nurse. Well, you have made a simple choice; you know not how to</w:t>
        <w:br/>
        <w:t xml:space="preserve">    choose a man. Romeo? No, not he. Though his face be better</w:t>
        <w:br/>
        <w:t xml:space="preserve">    than any man's, yet his leg excels all men's; and for a hand and a</w:t>
        <w:br/>
        <w:t xml:space="preserve">    foot, and a body, though they be not to be talk'd on, yet</w:t>
        <w:br/>
        <w:t xml:space="preserve">    they are past compare. He is not the flower of courtesy, but, I'll</w:t>
        <w:br/>
        <w:t xml:space="preserve">    warrant him, as gentle as a lamb. Go thy ways, wench; serve</w:t>
        <w:br/>
        <w:t>God.</w:t>
        <w:br/>
        <w:t xml:space="preserve">    What, have you din'd at home?</w:t>
        <w:br/>
        <w:br/>
        <w:t xml:space="preserve">  Jul. No, no. But all this did I know before.</w:t>
        <w:br/>
        <w:t xml:space="preserve">    What says he of our marriage? What of that?</w:t>
        <w:br/>
        <w:br/>
        <w:t xml:space="preserve">  Nurse. Lord, how my head aches! What a head have I!</w:t>
        <w:br/>
        <w:t xml:space="preserve">    It beats as it would fall in twenty pieces.</w:t>
        <w:br/>
        <w:t xml:space="preserve">    My back o' t' other side,- ah, my back, my back!</w:t>
        <w:br/>
        <w:t xml:space="preserve">    Beshrew your heart for sending me about</w:t>
        <w:br/>
        <w:t xml:space="preserve">    To catch my death with jauncing up and down!</w:t>
        <w:br/>
        <w:br/>
        <w:t xml:space="preserve">  Jul. I' faith, I am sorry that thou art not well.</w:t>
        <w:br/>
        <w:t xml:space="preserve">    Sweet, sweet, Sweet nurse, tell me, what says my love?</w:t>
        <w:br/>
        <w:br/>
        <w:t xml:space="preserve">  Nurse. Your love says, like an honest gentleman, and a courteous,</w:t>
        <w:br/>
        <w:t xml:space="preserve">    and a kind, and a handsome; and, I warrant, a virtuous- Where</w:t>
        <w:br/>
        <w:t xml:space="preserve">    is your mother?</w:t>
        <w:br/>
        <w:br/>
        <w:t xml:space="preserve">  Jul. Where is my mother? Why, she is within.</w:t>
        <w:br/>
        <w:t xml:space="preserve">    Where should she be? How oddly thou repliest!</w:t>
        <w:br/>
        <w:t xml:space="preserve">    'Your love says, like an honest gentleman,</w:t>
        <w:br/>
        <w:t xml:space="preserve">    "Where is your mother?"'</w:t>
        <w:br/>
        <w:br/>
        <w:t xml:space="preserve">  Nurse. O God's Lady dear!</w:t>
        <w:br/>
        <w:t xml:space="preserve">    Are you so hot? Marry come up, I trow.</w:t>
        <w:br/>
        <w:t xml:space="preserve">    Is this the poultice for my aching bones?</w:t>
        <w:br/>
        <w:t xml:space="preserve">    Henceforward do your messages yourself.</w:t>
        <w:br/>
        <w:br/>
        <w:t xml:space="preserve">  Jul. Here's such a coil! Come, what says Romeo?</w:t>
        <w:br/>
        <w:br/>
        <w:t xml:space="preserve">  Nurse. Have you got leave to go to shrift to-day?</w:t>
        <w:br/>
        <w:br/>
        <w:t xml:space="preserve">  Jul. I have.</w:t>
        <w:br/>
        <w:br/>
        <w:t xml:space="preserve">  Nurse. Then hie you hence to Friar Laurence' cell;</w:t>
        <w:br/>
        <w:t xml:space="preserve">    There stays a husband to make you a wife.</w:t>
        <w:br/>
        <w:t xml:space="preserve">    Now comes the wanton blood up in your cheeks:</w:t>
        <w:br/>
        <w:t xml:space="preserve">    They'll be in scarlet straight at any news.</w:t>
        <w:br/>
        <w:t xml:space="preserve">    Hie you to church; I must another way,</w:t>
        <w:br/>
        <w:t xml:space="preserve">    To fetch a ladder, by the which your love</w:t>
        <w:br/>
        <w:t xml:space="preserve">    Must climb a bird's nest soon when it is dark.</w:t>
        <w:br/>
        <w:t xml:space="preserve">    I am the drudge, and toil in your delight;</w:t>
        <w:br/>
        <w:t xml:space="preserve">    But you shall bear the burthen soon at night.</w:t>
        <w:br/>
        <w:t xml:space="preserve">    Go; I'll to dinner; hie you to the cell.</w:t>
        <w:br/>
        <w:br/>
        <w:t xml:space="preserve">  Jul. Hie to high fortune! Honest nurse, farewell.</w:t>
        <w:br/>
        <w:t xml:space="preserve">                                                         Exeunt.</w:t>
        <w:br/>
        <w:br/>
        <w:br/>
        <w:br/>
        <w:br/>
        <w:t>Scene VI.</w:t>
        <w:br/>
        <w:t>Friar Laurence's cell.</w:t>
        <w:br/>
        <w:br/>
        <w:t>Enter Friar [Laurence] and Romeo.</w:t>
        <w:br/>
        <w:br/>
        <w:br/>
        <w:t xml:space="preserve">  Friar. So smile the heavens upon this holy act</w:t>
        <w:br/>
        <w:t xml:space="preserve">    That after-hours with sorrow chide us not!</w:t>
        <w:br/>
        <w:br/>
        <w:t xml:space="preserve">  Rom. Amen, amen! But come what sorrow can,</w:t>
        <w:br/>
        <w:t xml:space="preserve">    It cannot countervail the exchange of joy</w:t>
        <w:br/>
        <w:t xml:space="preserve">    That one short minute gives me in her sight.</w:t>
        <w:br/>
        <w:t xml:space="preserve">    Do thou but close our hands with holy words,</w:t>
        <w:br/>
        <w:t xml:space="preserve">    Then love-devouring death do what he dare-</w:t>
        <w:br/>
        <w:t xml:space="preserve">    It is enough I may but call her mine.</w:t>
        <w:br/>
        <w:br/>
        <w:t xml:space="preserve">  Friar. These violent delights have violent ends</w:t>
        <w:br/>
        <w:t xml:space="preserve">    And in their triumph die, like fire and powder,</w:t>
        <w:br/>
        <w:t xml:space="preserve">    Which, as they kiss, consume. The sweetest honey</w:t>
        <w:br/>
        <w:t xml:space="preserve">    Is loathsome in his own deliciousness</w:t>
        <w:br/>
        <w:t xml:space="preserve">    And in the taste confounds the appetite.</w:t>
        <w:br/>
        <w:t xml:space="preserve">    Therefore love moderately: long love doth so;</w:t>
        <w:br/>
        <w:t xml:space="preserve">    Too swift arrives as tardy as too slow.</w:t>
        <w:br/>
        <w:br/>
        <w:t xml:space="preserve">                     Enter Juliet.</w:t>
        <w:br/>
        <w:br/>
        <w:t xml:space="preserve">    Here comes the lady. O, so light a foot</w:t>
        <w:br/>
        <w:t xml:space="preserve">    Will ne'er wear out the everlasting flint.</w:t>
        <w:br/>
        <w:t xml:space="preserve">    A lover may bestride the gossamer</w:t>
        <w:br/>
        <w:t xml:space="preserve">    That idles in the wanton summer air,</w:t>
        <w:br/>
        <w:t xml:space="preserve">    And yet not fall; so light is vanity.</w:t>
        <w:br/>
        <w:br/>
        <w:t xml:space="preserve">  Jul. Good even to my ghostly confessor.</w:t>
        <w:br/>
        <w:br/>
        <w:t xml:space="preserve">  Friar. Romeo shall thank thee, daughter, for us both.</w:t>
        <w:br/>
        <w:br/>
        <w:t xml:space="preserve">  Jul. As much to him, else is his thanks too much.</w:t>
        <w:br/>
        <w:br/>
        <w:t xml:space="preserve">  Rom. Ah, Juliet, if the measure of thy joy</w:t>
        <w:br/>
        <w:t xml:space="preserve">    Be heap'd like mine, and that thy skill be more</w:t>
        <w:br/>
        <w:t xml:space="preserve">    To blazon it, then sweeten with thy breath</w:t>
        <w:br/>
        <w:t xml:space="preserve">    This neighbour air, and let rich music's tongue</w:t>
        <w:br/>
        <w:t xml:space="preserve">    Unfold the imagin'd happiness that both</w:t>
        <w:br/>
        <w:t xml:space="preserve">    Receive in either by this dear encounter.</w:t>
        <w:br/>
        <w:br/>
        <w:t xml:space="preserve">  Jul. Conceit, more rich in matter than in words,</w:t>
        <w:br/>
        <w:t xml:space="preserve">    Brags of his substance, not of ornament.</w:t>
        <w:br/>
        <w:t xml:space="preserve">    They are but beggars that can count their worth;</w:t>
        <w:br/>
        <w:t xml:space="preserve">    But my true love is grown to such excess</w:t>
        <w:br/>
        <w:t xml:space="preserve">    cannot sum up sum of half my wealth.</w:t>
        <w:br/>
        <w:br/>
        <w:t xml:space="preserve">  Friar. Come, come with me, and we will make short work;</w:t>
        <w:br/>
        <w:t xml:space="preserve">    For, by your leaves, you shall not stay alone</w:t>
        <w:br/>
        <w:t xml:space="preserve">    Till Holy Church incorporate two in one.</w:t>
        <w:br/>
        <w:t xml:space="preserve">                                                       [Exeunt.]</w:t>
        <w:br/>
        <w:br/>
        <w:br/>
        <w:br/>
        <w:br/>
        <w:t>ACT III. Scene I.</w:t>
        <w:br/>
        <w:t>A public place.</w:t>
        <w:br/>
        <w:br/>
        <w:t>Enter Mercutio, Benvolio, and Men.</w:t>
        <w:br/>
        <w:br/>
        <w:br/>
        <w:t xml:space="preserve">  Ben. I pray thee, good Mercutio, let's retire.</w:t>
        <w:br/>
        <w:t xml:space="preserve">    The day is hot, the Capulets abroad.</w:t>
        <w:br/>
        <w:t xml:space="preserve">    And if we meet, we shall not scape a brawl,</w:t>
        <w:br/>
        <w:t xml:space="preserve">    For now, these hot days, is the mad blood stirring.</w:t>
        <w:br/>
        <w:br/>
        <w:t xml:space="preserve">  Mer. Thou art like one of these fellows that, when he enters</w:t>
        <w:br/>
        <w:t xml:space="preserve">    the confines of a tavern, claps me his sword upon the table and</w:t>
        <w:br/>
        <w:t xml:space="preserve">    says 'God send me no need of thee!' and by the operation of the</w:t>
        <w:br/>
        <w:t xml:space="preserve">    second cup draws him on the drawer, when indeed there is no need.</w:t>
        <w:br/>
        <w:br/>
        <w:t xml:space="preserve">  Ben. Am I like such a fellow?</w:t>
        <w:br/>
        <w:br/>
        <w:t xml:space="preserve">  Mer. Come, come, thou art as hot a jack in thy mood as any in</w:t>
        <w:br/>
        <w:t xml:space="preserve">    Italy; and as soon moved to be moody, and as soon moody to be</w:t>
        <w:br/>
        <w:t xml:space="preserve">    moved.</w:t>
        <w:br/>
        <w:br/>
        <w:t xml:space="preserve">  Ben. And what to?</w:t>
        <w:br/>
        <w:br/>
        <w:t xml:space="preserve">  Mer. Nay, an there were two such, we should have none shortly,</w:t>
        <w:br/>
        <w:t xml:space="preserve">    for one would kill the other. Thou! why, thou wilt quarrel with a</w:t>
        <w:br/>
        <w:t xml:space="preserve">    man that hath a hair more or a hair less in his beard than thou hast.</w:t>
        <w:br/>
        <w:t xml:space="preserve">    Thou wilt quarrel with a man for cracking nuts, having no</w:t>
        <w:br/>
        <w:t xml:space="preserve">    other reason but because thou hast hazel eyes. What eye but such an</w:t>
        <w:br/>
        <w:t xml:space="preserve">    eye would spy out such a quarrel? Thy head is as full of quarrels</w:t>
        <w:br/>
        <w:t xml:space="preserve">    as an egg is full of meat; and yet thy head hath been beaten as</w:t>
        <w:br/>
        <w:t xml:space="preserve">    addle as an egg for quarrelling. Thou hast quarrell'd with a</w:t>
        <w:br/>
        <w:t xml:space="preserve">    man for coughing in the street, because he hath wakened thy dog</w:t>
        <w:br/>
        <w:t xml:space="preserve">    that hath lain asleep in the sun. Didst thou not fall out with a</w:t>
        <w:br/>
        <w:t xml:space="preserve">    tailor for wearing his new doublet before Easter, with</w:t>
        <w:br/>
        <w:t xml:space="preserve">    another for tying his new shoes with an old riband? And yet thou wilt</w:t>
        <w:br/>
        <w:t xml:space="preserve">    tutor me from quarrelling!</w:t>
        <w:br/>
        <w:br/>
        <w:t xml:space="preserve">  Ben. An I were so apt to quarrel as thou art, any man should</w:t>
        <w:br/>
        <w:t xml:space="preserve">    buy the fee simple of my life for an hour and a quarter.</w:t>
        <w:br/>
        <w:br/>
        <w:t xml:space="preserve">  Mer. The fee simple? O simple!</w:t>
        <w:br/>
        <w:br/>
        <w:t xml:space="preserve">                       Enter Tybalt and others.</w:t>
        <w:br/>
        <w:br/>
        <w:br/>
        <w:t xml:space="preserve">  Ben. By my head, here come the Capulets.</w:t>
        <w:br/>
        <w:br/>
        <w:t xml:space="preserve">  Mer. By my heel, I care not.</w:t>
        <w:br/>
        <w:br/>
        <w:t xml:space="preserve">  Tyb. Follow me close, for I will speak to them.</w:t>
        <w:br/>
        <w:t xml:space="preserve">    Gentlemen, good den. A word with one of you.</w:t>
        <w:br/>
        <w:br/>
        <w:t xml:space="preserve">  Mer. And but one word with one of us?</w:t>
        <w:br/>
        <w:t xml:space="preserve">    Couple it with something; make it a word and a blow.</w:t>
        <w:br/>
        <w:br/>
        <w:t xml:space="preserve">  Tyb. You shall find me apt enough to that, sir, an you will give me</w:t>
        <w:br/>
        <w:t xml:space="preserve">    occasion.</w:t>
        <w:br/>
        <w:br/>
        <w:t xml:space="preserve">  Mer. Could you not take some occasion without giving</w:t>
        <w:br/>
        <w:br/>
        <w:t xml:space="preserve">  Tyb. Mercutio, thou consortest with Romeo.</w:t>
        <w:br/>
        <w:br/>
        <w:t xml:space="preserve">  Mer. Consort? What, dost thou make us minstrels? An thou make</w:t>
        <w:br/>
        <w:t xml:space="preserve">    minstrels of us, look to hear nothing but discords. Here's my</w:t>
        <w:br/>
        <w:t xml:space="preserve">    fiddlestick; here's that shall make you dance. Zounds, consort!</w:t>
        <w:br/>
        <w:br/>
        <w:t xml:space="preserve">  Ben. We talk here in the public haunt of men.</w:t>
        <w:br/>
        <w:t xml:space="preserve">    Either withdraw unto some private place</w:t>
        <w:br/>
        <w:t xml:space="preserve">    And reason coldly of your grievances,</w:t>
        <w:br/>
        <w:t xml:space="preserve">    Or else depart. Here all eyes gaze on us.</w:t>
        <w:br/>
        <w:br/>
        <w:t xml:space="preserve">  Mer. Men's eyes were made to look, and let them gaze.</w:t>
        <w:br/>
        <w:t xml:space="preserve">    I will not budge for no man's pleasure,</w:t>
        <w:br/>
        <w:br/>
        <w:t xml:space="preserve">                        Enter Romeo.</w:t>
        <w:br/>
        <w:br/>
        <w:br/>
        <w:t xml:space="preserve">  Tyb. Well, peace be with you, sir. Here comes my man.</w:t>
        <w:br/>
        <w:br/>
        <w:t xml:space="preserve">  Mer. But I'll be hang'd, sir, if he wear your livery.</w:t>
        <w:br/>
        <w:t xml:space="preserve">    Marry, go before to field, he'll be your follower!</w:t>
        <w:br/>
        <w:t xml:space="preserve">    Your worship in that sense may call him man.</w:t>
        <w:br/>
        <w:br/>
        <w:t xml:space="preserve">  Tyb. Romeo, the love I bear thee can afford</w:t>
        <w:br/>
        <w:t xml:space="preserve">    No better term than this: thou art a villain.</w:t>
        <w:br/>
        <w:br/>
        <w:t xml:space="preserve">  Rom. Tybalt, the reason that I have to love thee</w:t>
        <w:br/>
        <w:t xml:space="preserve">    Doth much excuse the appertaining rage</w:t>
        <w:br/>
        <w:t xml:space="preserve">    To such a greeting. Villain am I none.</w:t>
        <w:br/>
        <w:t xml:space="preserve">    Therefore farewell. I see thou knowest me not.</w:t>
        <w:br/>
        <w:br/>
        <w:t xml:space="preserve">  Tyb. Boy, this shall not excuse the injuries</w:t>
        <w:br/>
        <w:t xml:space="preserve">    That thou hast done me; therefore turn and draw.</w:t>
        <w:br/>
        <w:br/>
        <w:t xml:space="preserve">  Rom. I do protest I never injur'd thee,</w:t>
        <w:br/>
        <w:t xml:space="preserve">    But love thee better than thou canst devise</w:t>
        <w:br/>
        <w:t xml:space="preserve">    Till thou shalt know the reason of my love;</w:t>
        <w:br/>
        <w:t xml:space="preserve">    And so good Capulet, which name I tender</w:t>
        <w:br/>
        <w:t xml:space="preserve">    As dearly as mine own, be satisfied.</w:t>
        <w:br/>
        <w:br/>
        <w:t xml:space="preserve">  Mer. O calm, dishonourable, vile submission!</w:t>
        <w:br/>
        <w:t xml:space="preserve">    Alla stoccata carries it away.                      [Draws.]</w:t>
        <w:br/>
        <w:t xml:space="preserve">    Tybalt, you ratcatcher, will you walk?</w:t>
        <w:br/>
        <w:br/>
        <w:t xml:space="preserve">  Tyb. What wouldst thou have with me?</w:t>
        <w:br/>
        <w:br/>
        <w:t xml:space="preserve">  Mer. Good King of Cats, nothing but one of your nine lives.</w:t>
        <w:br/>
        <w:t>That I</w:t>
        <w:br/>
        <w:t xml:space="preserve">    mean to make bold withal, and, as you shall use me hereafter,</w:t>
        <w:br/>
        <w:br/>
        <w:t xml:space="preserve">    dry-beat the rest of the eight. Will you pluck your sword out</w:t>
        <w:br/>
        <w:t xml:space="preserve">    of his pitcher by the ears? Make haste, lest mine be about your</w:t>
        <w:br/>
        <w:t xml:space="preserve">    ears ere it be out.</w:t>
        <w:br/>
        <w:br/>
        <w:t xml:space="preserve">  Tyb. I am for you.                                    [Draws.]</w:t>
        <w:br/>
        <w:br/>
        <w:t xml:space="preserve">  Rom. Gentle Mercutio, put thy rapier up.</w:t>
        <w:br/>
        <w:br/>
        <w:t xml:space="preserve">  Mer. Come, sir, your passado!</w:t>
        <w:br/>
        <w:t xml:space="preserve">                                                   [They fight.]</w:t>
        <w:br/>
        <w:br/>
        <w:t xml:space="preserve">  Rom. Draw, Benvolio; beat down their weapons.</w:t>
        <w:br/>
        <w:t xml:space="preserve">    Gentlemen, for shame! forbear this outrage!</w:t>
        <w:br/>
        <w:t xml:space="preserve">    Tybalt, Mercutio, the Prince expressly hath</w:t>
        <w:br/>
        <w:t xml:space="preserve">    Forbid this bandying in Verona streets.</w:t>
        <w:br/>
        <w:t xml:space="preserve">    Hold, Tybalt! Good Mercutio!</w:t>
        <w:br/>
        <w:t xml:space="preserve">         Tybalt under Romeo's arm thrusts Mercutio in, and flies</w:t>
        <w:br/>
        <w:t xml:space="preserve">                                           [with his Followers].</w:t>
        <w:br/>
        <w:br/>
        <w:t xml:space="preserve">  Mer. I am hurt.</w:t>
        <w:br/>
        <w:t xml:space="preserve">    A plague o' both your houses! I am sped.</w:t>
        <w:br/>
        <w:t xml:space="preserve">    Is he gone and hath nothing?</w:t>
        <w:br/>
        <w:br/>
        <w:t xml:space="preserve">  Ben. What, art thou hurt?</w:t>
        <w:br/>
        <w:br/>
        <w:t xml:space="preserve">  Mer. Ay, ay, a scratch, a scratch. Marry, 'tis enough.</w:t>
        <w:br/>
        <w:t xml:space="preserve">    Where is my page? Go, villain, fetch a surgeon.</w:t>
        <w:br/>
        <w:t xml:space="preserve">                                                    [Exit Page.]</w:t>
        <w:br/>
        <w:br/>
        <w:t xml:space="preserve">  Rom. Courage, man. The hurt cannot be much.</w:t>
        <w:br/>
        <w:br/>
        <w:t xml:space="preserve">  Mer. No, 'tis not so deep as a well, nor so wide as a church door;</w:t>
        <w:br/>
        <w:t xml:space="preserve">    but 'tis enough, 'twill serve. Ask for me to-morrow, and you</w:t>
        <w:br/>
        <w:t xml:space="preserve">    shall find me a grave man. I am peppered, I warrant, for this</w:t>
        <w:br/>
        <w:t xml:space="preserve">    world. A plague o' both your houses! Zounds, a dog, a rat, a</w:t>
        <w:br/>
        <w:t xml:space="preserve">    mouse, a cat, to scratch a man to death! a braggart, a rogue,</w:t>
        <w:br/>
        <w:t>a</w:t>
        <w:br/>
        <w:t xml:space="preserve">    villain, that fights by the book of arithmetic! Why the devil</w:t>
        <w:br/>
        <w:t xml:space="preserve">    came you between us? I was hurt under your arm.</w:t>
        <w:br/>
        <w:br/>
        <w:t xml:space="preserve">  Rom. I thought all for the best.</w:t>
        <w:br/>
        <w:br/>
        <w:t xml:space="preserve">  Mer. Help me into some house, Benvolio,</w:t>
        <w:br/>
        <w:t xml:space="preserve">    Or I shall faint. A plague o' both your houses!</w:t>
        <w:br/>
        <w:t xml:space="preserve">    They have made worms' meat of me. I have it,</w:t>
        <w:br/>
        <w:t xml:space="preserve">    And soundly too. Your houses!</w:t>
        <w:br/>
        <w:t xml:space="preserve">                                 [Exit. [supported by Benvolio].</w:t>
        <w:br/>
        <w:br/>
        <w:t xml:space="preserve">  Rom. This gentleman, the Prince's near ally,</w:t>
        <w:br/>
        <w:t xml:space="preserve">    My very friend, hath got this mortal hurt</w:t>
        <w:br/>
        <w:t xml:space="preserve">    In my behalf- my reputation stain'd</w:t>
        <w:br/>
        <w:t xml:space="preserve">    With Tybalt's slander- Tybalt, that an hour</w:t>
        <w:br/>
        <w:t xml:space="preserve">    Hath been my kinsman. O sweet Juliet,</w:t>
        <w:br/>
        <w:t xml:space="preserve">    Thy beauty hath made me effeminate</w:t>
        <w:br/>
        <w:t xml:space="preserve">    And in my temper soft'ned valour's steel</w:t>
        <w:br/>
        <w:br/>
        <w:t xml:space="preserve">                      Enter Benvolio.</w:t>
        <w:br/>
        <w:br/>
        <w:br/>
        <w:t xml:space="preserve">  Ben. O Romeo, Romeo, brave Mercutio's dead!</w:t>
        <w:br/>
        <w:t xml:space="preserve">    That gallant spirit hath aspir'd the clouds,</w:t>
        <w:br/>
        <w:t xml:space="preserve">    Which too untimely here did scorn the earth.</w:t>
        <w:br/>
        <w:br/>
        <w:t xml:space="preserve">  Rom. This day's black fate on moe days doth depend;</w:t>
        <w:br/>
        <w:t xml:space="preserve">    This but begins the woe others must end.</w:t>
        <w:br/>
        <w:br/>
        <w:t xml:space="preserve">                       Enter Tybalt.</w:t>
        <w:br/>
        <w:br/>
        <w:br/>
        <w:t xml:space="preserve">  Ben. Here comes the furious Tybalt back again.</w:t>
        <w:br/>
        <w:br/>
        <w:t xml:space="preserve">  Rom. Alive in triumph, and Mercutio slain?</w:t>
        <w:br/>
        <w:t xml:space="preserve">    Away to heaven respective lenity,</w:t>
        <w:br/>
        <w:t xml:space="preserve">    And fire-ey'd fury be my conduct now!</w:t>
        <w:br/>
        <w:t xml:space="preserve">    Now, Tybalt, take the 'villain' back again</w:t>
        <w:br/>
        <w:t xml:space="preserve">    That late thou gavest me; for Mercutio's soul</w:t>
        <w:br/>
        <w:t xml:space="preserve">    Is but a little way above our heads,</w:t>
        <w:br/>
        <w:t xml:space="preserve">    Staying for thine to keep him company.</w:t>
        <w:br/>
        <w:t xml:space="preserve">    Either thou or I, or both, must go with him.</w:t>
        <w:br/>
        <w:br/>
        <w:t xml:space="preserve">  Tyb. Thou, wretched boy, that didst consort him here,</w:t>
        <w:br/>
        <w:t xml:space="preserve">    Shalt with him hence.</w:t>
        <w:br/>
        <w:br/>
        <w:t xml:space="preserve">  Rom. This shall determine that.</w:t>
        <w:br/>
        <w:t xml:space="preserve">                                       They fight. Tybalt falls.</w:t>
        <w:br/>
        <w:br/>
        <w:t xml:space="preserve">  Ben. Romeo, away, be gone!</w:t>
        <w:br/>
        <w:t xml:space="preserve">    The citizens are up, and Tybalt slain.</w:t>
        <w:br/>
        <w:t xml:space="preserve">    Stand not amaz'd. The Prince will doom thee death</w:t>
        <w:br/>
        <w:t xml:space="preserve">    If thou art taken. Hence, be gone, away!</w:t>
        <w:br/>
        <w:br/>
        <w:t xml:space="preserve">  Rom. O, I am fortune's fool!</w:t>
        <w:br/>
        <w:br/>
        <w:t xml:space="preserve">  Ben. Why dost thou stay?</w:t>
        <w:br/>
        <w:t xml:space="preserve">                                                     Exit Romeo.</w:t>
        <w:br/>
        <w:t xml:space="preserve">                      Enter Citizens.</w:t>
        <w:br/>
        <w:br/>
        <w:br/>
        <w:t xml:space="preserve">  Citizen. Which way ran he that kill'd Mercutio?</w:t>
        <w:br/>
        <w:t xml:space="preserve">    Tybalt, that murtherer, which way ran he?</w:t>
        <w:br/>
        <w:br/>
        <w:t xml:space="preserve">  Ben. There lies that Tybalt.</w:t>
        <w:br/>
        <w:br/>
        <w:t xml:space="preserve">  Citizen. Up, sir, go with me.</w:t>
        <w:br/>
        <w:t xml:space="preserve">    I charge thee in the Prince's name obey.</w:t>
        <w:br/>
        <w:br/>
        <w:br/>
        <w:t xml:space="preserve">  Enter Prince [attended], Old Montague, Capulet, their Wives,</w:t>
        <w:br/>
        <w:t xml:space="preserve">                     and [others].</w:t>
        <w:br/>
        <w:br/>
        <w:br/>
        <w:t xml:space="preserve">  Prince. Where are the vile beginners of this fray?</w:t>
        <w:br/>
        <w:br/>
        <w:t xml:space="preserve">  Ben. O noble Prince. I can discover all</w:t>
        <w:br/>
        <w:t xml:space="preserve">    The unlucky manage of this fatal brawl.</w:t>
        <w:br/>
        <w:t xml:space="preserve">    There lies the man, slain by young Romeo,</w:t>
        <w:br/>
        <w:t xml:space="preserve">    That slew thy kinsman, brave Mercutio.</w:t>
        <w:br/>
        <w:br/>
        <w:t xml:space="preserve">  Cap. Wife. Tybalt, my cousin! O my brother's child!</w:t>
        <w:br/>
        <w:t xml:space="preserve">    O Prince! O husband! O, the blood is spill'd</w:t>
        <w:br/>
        <w:t xml:space="preserve">    Of my dear kinsman! Prince, as thou art true,</w:t>
        <w:br/>
        <w:t xml:space="preserve">    For blood of ours shed blood of Montague.</w:t>
        <w:br/>
        <w:t xml:space="preserve">    O cousin, cousin!</w:t>
        <w:br/>
        <w:br/>
        <w:t xml:space="preserve">  Prince. Benvolio, who began this bloody fray?</w:t>
        <w:br/>
        <w:br/>
        <w:t xml:space="preserve">  Ben. Tybalt, here slain, whom Romeo's hand did stay.</w:t>
        <w:br/>
        <w:t xml:space="preserve">    Romeo, that spoke him fair, bid him bethink</w:t>
        <w:br/>
        <w:t xml:space="preserve">    How nice the quarrel was, and urg'd withal</w:t>
        <w:br/>
        <w:t xml:space="preserve">    Your high displeasure. All this- uttered</w:t>
        <w:br/>
        <w:t xml:space="preserve">    With gentle breath, calm look, knees humbly bow'd-</w:t>
        <w:br/>
        <w:t xml:space="preserve">    Could not take truce with the unruly spleen</w:t>
        <w:br/>
        <w:t xml:space="preserve">    Of Tybalt deaf to peace, but that he tilts</w:t>
        <w:br/>
        <w:t xml:space="preserve">    With piercing steel at bold Mercutio's breast;</w:t>
        <w:br/>
        <w:t xml:space="preserve">    Who, all as hot, turns deadly point to point,</w:t>
        <w:br/>
        <w:t xml:space="preserve">    And, with a martial scorn, with one hand beats</w:t>
        <w:br/>
        <w:t xml:space="preserve">    Cold death aside and with the other sends</w:t>
        <w:br/>
        <w:t xml:space="preserve">    It back to Tybalt, whose dexterity</w:t>
        <w:br/>
        <w:t xml:space="preserve">    Retorts it. Romeo he cries aloud,</w:t>
        <w:br/>
        <w:t xml:space="preserve">    'Hold, friends! friends, part!' and swifter than his tongue,</w:t>
        <w:br/>
        <w:t xml:space="preserve">    His agile arm beats down their fatal points,</w:t>
        <w:br/>
        <w:t xml:space="preserve">    And 'twixt them rushes; underneath whose arm</w:t>
        <w:br/>
        <w:t xml:space="preserve">    An envious thrust from Tybalt hit the life</w:t>
        <w:br/>
        <w:t xml:space="preserve">    Of stout Mercutio, and then Tybalt fled;</w:t>
        <w:br/>
        <w:t xml:space="preserve">    But by-and-by comes back to Romeo,</w:t>
        <w:br/>
        <w:t xml:space="preserve">    Who had but newly entertain'd revenge,</w:t>
        <w:br/>
        <w:t xml:space="preserve">    And to't they go like lightning; for, ere I</w:t>
        <w:br/>
        <w:t xml:space="preserve">    Could draw to part them, was stout Tybalt slain;</w:t>
        <w:br/>
        <w:t xml:space="preserve">    And, as he fell, did Romeo turn and fly.</w:t>
        <w:br/>
        <w:t xml:space="preserve">    This is the truth, or let Benvolio die.</w:t>
        <w:br/>
        <w:br/>
        <w:t xml:space="preserve">  Cap. Wife. He is a kinsman to the Montague;</w:t>
        <w:br/>
        <w:t xml:space="preserve">    Affection makes him false, he speaks not true.</w:t>
        <w:br/>
        <w:t xml:space="preserve">    Some twenty of them fought in this black strife,</w:t>
        <w:br/>
        <w:t xml:space="preserve">    And all those twenty could but kill one life.</w:t>
        <w:br/>
        <w:t xml:space="preserve">    I beg for justice, which thou, Prince, must give.</w:t>
        <w:br/>
        <w:t xml:space="preserve">    Romeo slew Tybalt; Romeo must not live.</w:t>
        <w:br/>
        <w:br/>
        <w:t xml:space="preserve">  Prince. Romeo slew him; he slew Mercutio.</w:t>
        <w:br/>
        <w:t xml:space="preserve">    Who now the price of his dear blood doth owe?</w:t>
        <w:br/>
        <w:br/>
        <w:t xml:space="preserve">  Mon. Not Romeo, Prince; he was Mercutio's friend;</w:t>
        <w:br/>
        <w:t xml:space="preserve">    His fault concludes but what the law should end,</w:t>
        <w:br/>
        <w:t xml:space="preserve">    The life of Tybalt.</w:t>
        <w:br/>
        <w:br/>
        <w:t xml:space="preserve">  Prince. And for that offence</w:t>
        <w:br/>
        <w:t xml:space="preserve">    Immediately we do exile him hence.</w:t>
        <w:br/>
        <w:t xml:space="preserve">    I have an interest in your hate's proceeding,</w:t>
        <w:br/>
        <w:t xml:space="preserve">    My blood for your rude brawls doth lie a-bleeding;</w:t>
        <w:br/>
        <w:t xml:space="preserve">    But I'll amerce you with so strong a fine</w:t>
        <w:br/>
        <w:t xml:space="preserve">    That you shall all repent the loss of mine.</w:t>
        <w:br/>
        <w:t xml:space="preserve">    I will be deaf to pleading and excuses;</w:t>
        <w:br/>
        <w:t xml:space="preserve">    Nor tears nor prayers shall purchase out abuses.</w:t>
        <w:br/>
        <w:t xml:space="preserve">    Therefore use none. Let Romeo hence in haste,</w:t>
        <w:br/>
        <w:t xml:space="preserve">    Else, when he is found, that hour is his last.</w:t>
        <w:br/>
        <w:t xml:space="preserve">    Bear hence this body, and attend our will.</w:t>
        <w:br/>
        <w:t xml:space="preserve">    Mercy but murders, pardoning those that kill.</w:t>
        <w:br/>
        <w:t xml:space="preserve">                                                         Exeunt.</w:t>
        <w:br/>
        <w:br/>
        <w:br/>
        <w:br/>
        <w:br/>
        <w:t>Scene II.</w:t>
        <w:br/>
        <w:t>Capulet's orchard.</w:t>
        <w:br/>
        <w:br/>
        <w:t>Enter Juliet alone.</w:t>
        <w:br/>
        <w:br/>
        <w:br/>
        <w:t xml:space="preserve">  Jul. Gallop apace, you fiery-footed steeds,</w:t>
        <w:br/>
        <w:t xml:space="preserve">    Towards Phoebus' lodging! Such a wagoner</w:t>
        <w:br/>
        <w:t xml:space="preserve">    As Phaeton would whip you to the West</w:t>
        <w:br/>
        <w:t xml:space="preserve">    And bring in cloudy night immediately.</w:t>
        <w:br/>
        <w:t xml:space="preserve">    Spread thy close curtain, love-performing night,</w:t>
        <w:br/>
        <w:t xml:space="preserve">    That runaway eyes may wink, and Romeo</w:t>
        <w:br/>
        <w:t xml:space="preserve">    Leap to these arms untalk'd of and unseen.</w:t>
        <w:br/>
        <w:t xml:space="preserve">    Lovers can see to do their amorous rites</w:t>
        <w:br/>
        <w:t xml:space="preserve">    By their own beauties; or, if love be blind,</w:t>
        <w:br/>
        <w:t xml:space="preserve">    It best agrees with night. Come, civil night,</w:t>
        <w:br/>
        <w:t xml:space="preserve">    Thou sober-suited matron, all in black,</w:t>
        <w:br/>
        <w:t xml:space="preserve">    And learn me how to lose a winning match,</w:t>
        <w:br/>
        <w:t xml:space="preserve">    Play'd for a pair of stainless maidenhoods.</w:t>
        <w:br/>
        <w:t xml:space="preserve">    Hood my unmann'd blood, bating in my cheeks,</w:t>
        <w:br/>
        <w:t xml:space="preserve">    With thy black mantle till strange love, grown bold,</w:t>
        <w:br/>
        <w:t xml:space="preserve">    Think true love acted simple modesty.</w:t>
        <w:br/>
        <w:t xml:space="preserve">    Come, night; come, Romeo; come, thou day in night;</w:t>
        <w:br/>
        <w:t xml:space="preserve">    For thou wilt lie upon the wings of night</w:t>
        <w:br/>
        <w:t xml:space="preserve">    Whiter than new snow upon a raven's back.</w:t>
        <w:br/>
        <w:t xml:space="preserve">    Come, gentle night; come, loving, black-brow'd night;</w:t>
        <w:br/>
        <w:t xml:space="preserve">    Give me my Romeo; and, when he shall die,</w:t>
        <w:br/>
        <w:t xml:space="preserve">    Take him and cut him out in little stars,</w:t>
        <w:br/>
        <w:t xml:space="preserve">    And he will make the face of heaven so fine</w:t>
        <w:br/>
        <w:t xml:space="preserve">    That all the world will be in love with night</w:t>
        <w:br/>
        <w:t xml:space="preserve">    And pay no worship to the garish sun.</w:t>
        <w:br/>
        <w:t xml:space="preserve">    O, I have bought the mansion of a love,</w:t>
        <w:br/>
        <w:t xml:space="preserve">    But not possess'd it; and though I am sold,</w:t>
        <w:br/>
        <w:t xml:space="preserve">    Not yet enjoy'd. So tedious is this day</w:t>
        <w:br/>
        <w:t xml:space="preserve">    As is the night before some festival</w:t>
        <w:br/>
        <w:t xml:space="preserve">    To an impatient child that hath new robes</w:t>
        <w:br/>
        <w:t xml:space="preserve">    And may not wear them. O, here comes my nurse,</w:t>
        <w:br/>
        <w:br/>
        <w:t xml:space="preserve">                Enter Nurse, with cords.</w:t>
        <w:br/>
        <w:br/>
        <w:t xml:space="preserve">    And she brings news; and every tongue that speaks</w:t>
        <w:br/>
        <w:t xml:space="preserve">    But Romeo's name speaks heavenly eloquence.</w:t>
        <w:br/>
        <w:t xml:space="preserve">    Now, nurse, what news? What hast thou there? the cords</w:t>
        <w:br/>
        <w:t xml:space="preserve">    That Romeo bid thee fetch?</w:t>
        <w:br/>
        <w:br/>
        <w:t xml:space="preserve">  Nurse. Ay, ay, the cords.</w:t>
        <w:br/>
        <w:t xml:space="preserve">                                             [Throws them down.]</w:t>
        <w:br/>
        <w:br/>
        <w:t xml:space="preserve">  Jul. Ay me! what news? Why dost thou wring thy hands</w:t>
        <w:br/>
        <w:br/>
        <w:t xml:space="preserve">  Nurse. Ah, weraday! he's dead, he's dead, he's dead!</w:t>
        <w:br/>
        <w:t xml:space="preserve">    We are undone, lady, we are undone!</w:t>
        <w:br/>
        <w:t xml:space="preserve">    Alack the day! he's gone, he's kill'd, he's dead!</w:t>
        <w:br/>
        <w:br/>
        <w:t xml:space="preserve">  Jul. Can heaven be so envious?</w:t>
        <w:br/>
        <w:br/>
        <w:t xml:space="preserve">  Nurse. Romeo can,</w:t>
        <w:br/>
        <w:t xml:space="preserve">    Though heaven cannot. O Romeo, Romeo!</w:t>
        <w:br/>
        <w:t xml:space="preserve">    Who ever would have thought it? Romeo!</w:t>
        <w:br/>
        <w:br/>
        <w:t xml:space="preserve">  Jul. What devil art thou that dost torment me thus?</w:t>
        <w:br/>
        <w:t xml:space="preserve">    This torture should be roar'd in dismal hell.</w:t>
        <w:br/>
        <w:t xml:space="preserve">    Hath Romeo slain himself? Say thou but 'I,'</w:t>
        <w:br/>
        <w:t xml:space="preserve">    And that bare vowel 'I' shall poison more</w:t>
        <w:br/>
        <w:t xml:space="preserve">    Than the death-darting eye of cockatrice.</w:t>
        <w:br/>
        <w:t xml:space="preserve">    I am not I, if there be such an 'I';</w:t>
        <w:br/>
        <w:t xml:space="preserve">    Or those eyes shut that make thee answer 'I.'</w:t>
        <w:br/>
        <w:t xml:space="preserve">    If be be slain, say 'I'; or if not, 'no.'</w:t>
        <w:br/>
        <w:t xml:space="preserve">    Brief sounds determine of my weal or woe.</w:t>
        <w:br/>
        <w:br/>
        <w:t xml:space="preserve">  Nurse. I saw the wound, I saw it with mine eyes,</w:t>
        <w:br/>
        <w:t xml:space="preserve">    (God save the mark!) here on his manly breast.</w:t>
        <w:br/>
        <w:t xml:space="preserve">    A piteous corse, a bloody piteous corse;</w:t>
        <w:br/>
        <w:t xml:space="preserve">    Pale, pale as ashes, all bedaub'd in blood,</w:t>
        <w:br/>
        <w:t xml:space="preserve">    All in gore-blood. I swounded at the sight.</w:t>
        <w:br/>
        <w:br/>
        <w:t xml:space="preserve">  Jul. O, break, my heart! poor bankrout, break at once!</w:t>
        <w:br/>
        <w:t xml:space="preserve">    To prison, eyes; ne'er look on liberty!</w:t>
        <w:br/>
        <w:t xml:space="preserve">    Vile earth, to earth resign; end motion here,</w:t>
        <w:br/>
        <w:t xml:space="preserve">    And thou and Romeo press one heavy bier!</w:t>
        <w:br/>
        <w:br/>
        <w:t xml:space="preserve">  Nurse. O Tybalt, Tybalt, the best friend I had!</w:t>
        <w:br/>
        <w:t xml:space="preserve">    O courteous Tybalt! honest gentleman</w:t>
        <w:br/>
        <w:t xml:space="preserve">    That ever I should live to see thee dead!</w:t>
        <w:br/>
        <w:br/>
        <w:t xml:space="preserve">  Jul. What storm is this that blows so contrary?</w:t>
        <w:br/>
        <w:t xml:space="preserve">    Is Romeo slaught'red, and is Tybalt dead?</w:t>
        <w:br/>
        <w:t xml:space="preserve">    My dear-lov'd cousin, and my dearer lord?</w:t>
        <w:br/>
        <w:t xml:space="preserve">    Then, dreadful trumpet, sound the general doom!</w:t>
        <w:br/>
        <w:t xml:space="preserve">    For who is living, if those two are gone?</w:t>
        <w:br/>
        <w:br/>
        <w:t xml:space="preserve">  Nurse. Tybalt is gone, and Romeo banished;</w:t>
        <w:br/>
        <w:t xml:space="preserve">    Romeo that kill'd him, he is banished.</w:t>
        <w:br/>
        <w:br/>
        <w:t xml:space="preserve">  Jul. O God! Did Romeo's hand shed Tybalt's blood?</w:t>
        <w:br/>
        <w:br/>
        <w:t xml:space="preserve">  Nurse. It did, it did! alas the day, it did!</w:t>
        <w:br/>
        <w:br/>
        <w:t xml:space="preserve">  Jul. O serpent heart, hid with a flow'ring face!</w:t>
        <w:br/>
        <w:t xml:space="preserve">    Did ever dragon keep so fair a cave?</w:t>
        <w:br/>
        <w:t xml:space="preserve">    Beautiful tyrant! fiend angelical!</w:t>
        <w:br/>
        <w:t xml:space="preserve">    Dove-feather'd raven! wolvish-ravening lamb!</w:t>
        <w:br/>
        <w:t xml:space="preserve">    Despised substance of divinest show!</w:t>
        <w:br/>
        <w:t xml:space="preserve">    Just opposite to what thou justly seem'st-</w:t>
        <w:br/>
        <w:t xml:space="preserve">    A damned saint, an honourable villain!</w:t>
        <w:br/>
        <w:t xml:space="preserve">    O nature, what hadst thou to do in hell</w:t>
        <w:br/>
        <w:t xml:space="preserve">    When thou didst bower the spirit of a fiend</w:t>
        <w:br/>
        <w:t xml:space="preserve">    In mortal paradise of such sweet flesh?</w:t>
        <w:br/>
        <w:t xml:space="preserve">    Was ever book containing such vile matter</w:t>
        <w:br/>
        <w:t xml:space="preserve">    So fairly bound? O, that deceit should dwell</w:t>
        <w:br/>
        <w:t xml:space="preserve">    In such a gorgeous palace!</w:t>
        <w:br/>
        <w:br/>
        <w:t xml:space="preserve">  Nurse. There's no trust,</w:t>
        <w:br/>
        <w:t xml:space="preserve">    No faith, no honesty in men; all perjur'd,</w:t>
        <w:br/>
        <w:t xml:space="preserve">    All forsworn, all naught, all dissemblers.</w:t>
        <w:br/>
        <w:t xml:space="preserve">    Ah, where's my man? Give me some aqua vitae.</w:t>
        <w:br/>
        <w:t xml:space="preserve">    These griefs, these woes, these sorrows make me old.</w:t>
        <w:br/>
        <w:t xml:space="preserve">    Shame come to Romeo!</w:t>
        <w:br/>
        <w:br/>
        <w:t xml:space="preserve">  Jul. Blister'd be thy tongue</w:t>
        <w:br/>
        <w:t xml:space="preserve">    For such a wish! He was not born to shame.</w:t>
        <w:br/>
        <w:t xml:space="preserve">    Upon his brow shame is asham'd to sit;</w:t>
        <w:br/>
        <w:t xml:space="preserve">    For 'tis a throne where honour may be crown'd</w:t>
        <w:br/>
        <w:t xml:space="preserve">    Sole monarch of the universal earth.</w:t>
        <w:br/>
        <w:t xml:space="preserve">    O, what a beast was I to chide at him!</w:t>
        <w:br/>
        <w:br/>
        <w:t xml:space="preserve">  Nurse. Will you speak well of him that kill'd your cousin?</w:t>
        <w:br/>
        <w:br/>
        <w:t xml:space="preserve">  Jul. Shall I speak ill of him that is my husband?</w:t>
        <w:br/>
        <w:t xml:space="preserve">    Ah, poor my lord, what tongue shall smooth thy name</w:t>
        <w:br/>
        <w:t xml:space="preserve">    When I, thy three-hours wife, have mangled it?</w:t>
        <w:br/>
        <w:t xml:space="preserve">    But wherefore, villain, didst thou kill my cousin?</w:t>
        <w:br/>
        <w:t xml:space="preserve">    That villain cousin would have kill'd my husband.</w:t>
        <w:br/>
        <w:t xml:space="preserve">    Back, foolish tears, back to your native spring!</w:t>
        <w:br/>
        <w:t xml:space="preserve">    Your tributary drops belong to woe,</w:t>
        <w:br/>
        <w:t xml:space="preserve">    Which you, mistaking, offer up to joy.</w:t>
        <w:br/>
        <w:t xml:space="preserve">    My husband lives, that Tybalt would have slain;</w:t>
        <w:br/>
        <w:t xml:space="preserve">    And Tybalt's dead, that would have slain my husband.</w:t>
        <w:br/>
        <w:t xml:space="preserve">    All this is comfort; wherefore weep I then?</w:t>
        <w:br/>
        <w:t xml:space="preserve">    Some word there was, worser than Tybalt's death,</w:t>
        <w:br/>
        <w:t xml:space="preserve">    That murd'red me. I would forget it fain;</w:t>
        <w:br/>
        <w:t xml:space="preserve">    But O, it presses to my memory</w:t>
        <w:br/>
        <w:t xml:space="preserve">    Like damned guilty deeds to sinners' minds!</w:t>
        <w:br/>
        <w:t xml:space="preserve">    'Tybalt is dead, and Romeo- banished.'</w:t>
        <w:br/>
        <w:t xml:space="preserve">    That 'banished,' that one word 'banished,'</w:t>
        <w:br/>
        <w:t xml:space="preserve">    Hath slain ten thousand Tybalts. Tybalt's death</w:t>
        <w:br/>
        <w:t xml:space="preserve">    Was woe enough, if it had ended there;</w:t>
        <w:br/>
        <w:t xml:space="preserve">    Or, if sour woe delights in fellowship</w:t>
        <w:br/>
        <w:t xml:space="preserve">    And needly will be rank'd with other griefs,</w:t>
        <w:br/>
        <w:t xml:space="preserve">    Why followed not, when she said 'Tybalt's dead,'</w:t>
        <w:br/>
        <w:t xml:space="preserve">    Thy father, or thy mother, nay, or both,</w:t>
        <w:br/>
        <w:t xml:space="preserve">    Which modern lamentation might have mov'd?</w:t>
        <w:br/>
        <w:t xml:space="preserve">    But with a rearward following Tybalt's death,</w:t>
        <w:br/>
        <w:t xml:space="preserve">    'Romeo is banished'- to speak that word</w:t>
        <w:br/>
        <w:t xml:space="preserve">    Is father, mother, Tybalt, Romeo, Juliet,</w:t>
        <w:br/>
        <w:t xml:space="preserve">    All slain, all dead. 'Romeo is banished'-</w:t>
        <w:br/>
        <w:t xml:space="preserve">    There is no end, no limit, measure, bound,</w:t>
        <w:br/>
        <w:t xml:space="preserve">    In that word's death; no words can that woe sound.</w:t>
        <w:br/>
        <w:t xml:space="preserve">    Where is my father and my mother, nurse?</w:t>
        <w:br/>
        <w:br/>
        <w:t xml:space="preserve">  Nurse. Weeping and wailing over Tybalt's corse.</w:t>
        <w:br/>
        <w:t xml:space="preserve">    Will you go to them? I will bring you thither.</w:t>
        <w:br/>
        <w:br/>
        <w:t xml:space="preserve">  Jul. Wash they his wounds with tears? Mine shall be spent,</w:t>
        <w:br/>
        <w:t xml:space="preserve">    When theirs are dry, for Romeo's banishment.</w:t>
        <w:br/>
        <w:t xml:space="preserve">    Take up those cords. Poor ropes, you are beguil'd,</w:t>
        <w:br/>
        <w:t xml:space="preserve">    Both you and I, for Romeo is exil'd.</w:t>
        <w:br/>
        <w:t xml:space="preserve">    He made you for a highway to my bed;</w:t>
        <w:br/>
        <w:t xml:space="preserve">    But I, a maid, die maiden-widowed.</w:t>
        <w:br/>
        <w:t xml:space="preserve">    Come, cords; come, nurse. I'll to my wedding bed;</w:t>
        <w:br/>
        <w:t xml:space="preserve">    And death, not Romeo, take my maidenhead!</w:t>
        <w:br/>
        <w:br/>
        <w:t xml:space="preserve">  Nurse. Hie to your chamber. I'll find Romeo</w:t>
        <w:br/>
        <w:t xml:space="preserve">    To comfort you. I wot well where he is.</w:t>
        <w:br/>
        <w:t xml:space="preserve">    Hark ye, your Romeo will be here at night.</w:t>
        <w:br/>
        <w:t xml:space="preserve">    I'll to him; he is hid at Laurence' cell.</w:t>
        <w:br/>
        <w:br/>
        <w:t xml:space="preserve">  Jul. O, find him! give this ring to my true knight</w:t>
        <w:br/>
        <w:t xml:space="preserve">    And bid him come to take his last farewell.</w:t>
        <w:br/>
        <w:t xml:space="preserve">                                                         Exeunt.</w:t>
        <w:br/>
        <w:br/>
        <w:br/>
        <w:br/>
        <w:br/>
        <w:t>Scene III.</w:t>
        <w:br/>
        <w:t>Friar Laurence's cell.</w:t>
        <w:br/>
        <w:br/>
        <w:t>Enter Friar [Laurence].</w:t>
        <w:br/>
        <w:br/>
        <w:br/>
        <w:t xml:space="preserve">  Friar. Romeo, come forth; come forth, thou fearful man.</w:t>
        <w:br/>
        <w:t xml:space="preserve">    Affliction is enanmour'd of thy parts,</w:t>
        <w:br/>
        <w:t xml:space="preserve">    And thou art wedded to calamity.</w:t>
        <w:br/>
        <w:br/>
        <w:t xml:space="preserve">                         Enter Romeo.</w:t>
        <w:br/>
        <w:br/>
        <w:br/>
        <w:t xml:space="preserve">  Rom. Father, what news? What is the Prince's doom</w:t>
        <w:br/>
        <w:t xml:space="preserve">    What sorrow craves acquaintance at my hand</w:t>
        <w:br/>
        <w:t xml:space="preserve">    That I yet know not?</w:t>
        <w:br/>
        <w:br/>
        <w:t xml:space="preserve">  Friar. Too familiar</w:t>
        <w:br/>
        <w:t xml:space="preserve">    Is my dear son with such sour company.</w:t>
        <w:br/>
        <w:t xml:space="preserve">    I bring thee tidings of the Prince's doom.</w:t>
        <w:br/>
        <w:br/>
        <w:t xml:space="preserve">  Rom. What less than doomsday is the Prince's doom?</w:t>
        <w:br/>
        <w:br/>
        <w:t xml:space="preserve">  Friar. A gentler judgment vanish'd from his lips-</w:t>
        <w:br/>
        <w:t xml:space="preserve">    Not body's death, but body's banishment.</w:t>
        <w:br/>
        <w:br/>
        <w:t xml:space="preserve">  Rom. Ha, banishment? Be merciful, say 'death';</w:t>
        <w:br/>
        <w:t xml:space="preserve">    For exile hath more terror in his look,</w:t>
        <w:br/>
        <w:t xml:space="preserve">    Much more than death. Do not say 'banishment.'</w:t>
        <w:br/>
        <w:br/>
        <w:t xml:space="preserve">  Friar. Hence from Verona art thou banished.</w:t>
        <w:br/>
        <w:t xml:space="preserve">    Be patient, for the world is broad and wide.</w:t>
        <w:br/>
        <w:br/>
        <w:t xml:space="preserve">  Rom. There is no world without Verona walls,</w:t>
        <w:br/>
        <w:t xml:space="preserve">    But purgatory, torture, hell itself.</w:t>
        <w:br/>
        <w:t xml:space="preserve">    Hence banished is banish'd from the world,</w:t>
        <w:br/>
        <w:t xml:space="preserve">    And world's exile is death. Then 'banishment'</w:t>
        <w:br/>
        <w:t xml:space="preserve">    Is death misterm'd. Calling death 'banishment,'</w:t>
        <w:br/>
        <w:t xml:space="preserve">    Thou cut'st my head off with a golden axe</w:t>
        <w:br/>
        <w:t xml:space="preserve">    And smilest upon the stroke that murders me.</w:t>
        <w:br/>
        <w:br/>
        <w:t xml:space="preserve">  Friar. O deadly sin! O rude unthankfulness!</w:t>
        <w:br/>
        <w:t xml:space="preserve">    Thy fault our law calls death; but the kind Prince,</w:t>
        <w:br/>
        <w:t xml:space="preserve">    Taking thy part, hath rush'd aside the law,</w:t>
        <w:br/>
        <w:t xml:space="preserve">    And turn'd that black word death to banishment.</w:t>
        <w:br/>
        <w:t xml:space="preserve">    This is dear mercy, and thou seest it not.</w:t>
        <w:br/>
        <w:br/>
        <w:t xml:space="preserve">  Rom. 'Tis torture, and not mercy. Heaven is here,</w:t>
        <w:br/>
        <w:t xml:space="preserve">    Where Juliet lives; and every cat and dog</w:t>
        <w:br/>
        <w:t xml:space="preserve">    And little mouse, every unworthy thing,</w:t>
        <w:br/>
        <w:t xml:space="preserve">    Live here in heaven and may look on her;</w:t>
        <w:br/>
        <w:t xml:space="preserve">    But Romeo may not. More validity,</w:t>
        <w:br/>
        <w:t xml:space="preserve">    More honourable state, more courtship lives</w:t>
        <w:br/>
        <w:t xml:space="preserve">    In carrion flies than Romeo. They may seize</w:t>
        <w:br/>
        <w:t xml:space="preserve">    On the white wonder of dear Juliet's hand</w:t>
        <w:br/>
        <w:t xml:space="preserve">    And steal immortal blessing from her lips,</w:t>
        <w:br/>
        <w:t xml:space="preserve">    Who, even in pure and vestal modesty,</w:t>
        <w:br/>
        <w:t xml:space="preserve">    Still blush, as thinking their own kisses sin;</w:t>
        <w:br/>
        <w:t xml:space="preserve">    But Romeo may not- he is banished.</w:t>
        <w:br/>
        <w:t xml:space="preserve">    This may flies do, when I from this must fly;</w:t>
        <w:br/>
        <w:t xml:space="preserve">    They are free men, but I am banished.</w:t>
        <w:br/>
        <w:t xml:space="preserve">    And sayest thou yet that exile is not death?</w:t>
        <w:br/>
        <w:t xml:space="preserve">    Hadst thou no poison mix'd, no sharp-ground knife,</w:t>
        <w:br/>
        <w:t xml:space="preserve">    No sudden mean of death, though ne'er so mean,</w:t>
        <w:br/>
        <w:t xml:space="preserve">    But 'banished' to kill me- 'banished'?</w:t>
        <w:br/>
        <w:t xml:space="preserve">    O friar, the damned use that word in hell;</w:t>
        <w:br/>
        <w:t xml:space="preserve">    Howling attends it! How hast thou the heart,</w:t>
        <w:br/>
        <w:t xml:space="preserve">    Being a divine, a ghostly confessor,</w:t>
        <w:br/>
        <w:t xml:space="preserve">    A sin-absolver, and my friend profess'd,</w:t>
        <w:br/>
        <w:t xml:space="preserve">    To mangle me with that word 'banished'?</w:t>
        <w:br/>
        <w:br/>
        <w:t xml:space="preserve">  Friar. Thou fond mad man, hear me a little speak.</w:t>
        <w:br/>
        <w:br/>
        <w:t xml:space="preserve">  Rom. O, thou wilt speak again of banishment.</w:t>
        <w:br/>
        <w:br/>
        <w:t xml:space="preserve">  Friar. I'll give thee armour to keep off that word;</w:t>
        <w:br/>
        <w:t xml:space="preserve">    Adversity's sweet milk, philosophy,</w:t>
        <w:br/>
        <w:t xml:space="preserve">    To comfort thee, though thou art banished.</w:t>
        <w:br/>
        <w:br/>
        <w:t xml:space="preserve">  Rom. Yet 'banished'? Hang up philosophy!</w:t>
        <w:br/>
        <w:t xml:space="preserve">    Unless philosophy can make a Juliet,</w:t>
        <w:br/>
        <w:t xml:space="preserve">    Displant a town, reverse a prince's doom,</w:t>
        <w:br/>
        <w:t xml:space="preserve">    It helps not, it prevails not. Talk no more.</w:t>
        <w:br/>
        <w:br/>
        <w:t xml:space="preserve">  Friar. O, then I see that madmen have no ears.</w:t>
        <w:br/>
        <w:br/>
        <w:t xml:space="preserve">  Rom. How should they, when that wise men have no eyes?</w:t>
        <w:br/>
        <w:br/>
        <w:t xml:space="preserve">  Friar. Let me dispute with thee of thy estate.</w:t>
        <w:br/>
        <w:br/>
        <w:t xml:space="preserve">  Rom. Thou canst not speak of that thou dost not feel.</w:t>
        <w:br/>
        <w:t xml:space="preserve">    Wert thou as young as I, Juliet thy love,</w:t>
        <w:br/>
        <w:t xml:space="preserve">    An hour but married, Tybalt murdered,</w:t>
        <w:br/>
        <w:t xml:space="preserve">    Doting like me, and like me banished,</w:t>
        <w:br/>
        <w:t xml:space="preserve">    Then mightst thou speak, then mightst thou tear thy hair,</w:t>
        <w:br/>
        <w:t xml:space="preserve">    And fall upon the ground, as I do now,</w:t>
        <w:br/>
        <w:t xml:space="preserve">    Taking the measure of an unmade grave.</w:t>
        <w:br/>
        <w:t xml:space="preserve">                                                 Knock [within].</w:t>
        <w:br/>
        <w:br/>
        <w:t xml:space="preserve">  Friar. Arise; one knocks. Good Romeo, hide thyself.</w:t>
        <w:br/>
        <w:br/>
        <w:t xml:space="preserve">  Rom. Not I; unless the breath of heartsick groans,</w:t>
        <w:br/>
        <w:t xml:space="preserve">    Mist-like infold me from the search of eyes.          Knock.</w:t>
        <w:br/>
        <w:br/>
        <w:t xml:space="preserve">  Friar. Hark, how they knock! Who's there? Romeo, arise;</w:t>
        <w:br/>
        <w:t xml:space="preserve">    Thou wilt be taken.- Stay awhile!- Stand up;          Knock.</w:t>
        <w:br/>
        <w:t xml:space="preserve">    Run to my study.- By-and-by!- God's will,</w:t>
        <w:br/>
        <w:t xml:space="preserve">    What simpleness is this.- I come, I come!             Knock.</w:t>
        <w:br/>
        <w:t xml:space="preserve">    Who knocks so hard? Whence come you? What's your will</w:t>
        <w:br/>
        <w:br/>
        <w:t xml:space="preserve">  Nurse. [within] Let me come in, and you shall know my errand.</w:t>
        <w:br/>
        <w:t xml:space="preserve">    I come from Lady Juliet.</w:t>
        <w:br/>
        <w:br/>
        <w:t xml:space="preserve">  Friar. Welcome then.</w:t>
        <w:br/>
        <w:br/>
        <w:t xml:space="preserve">                       Enter Nurse.</w:t>
        <w:br/>
        <w:br/>
        <w:br/>
        <w:t xml:space="preserve">  Nurse. O holy friar, O, tell me, holy friar</w:t>
        <w:br/>
        <w:t xml:space="preserve">    Where is my lady's lord, where's Romeo?</w:t>
        <w:br/>
        <w:br/>
        <w:t xml:space="preserve">  Friar. There on the ground, with his own tears made drunk.</w:t>
        <w:br/>
        <w:br/>
        <w:t xml:space="preserve">  Nurse. O, he is even in my mistress' case,</w:t>
        <w:br/>
        <w:t xml:space="preserve">    Just in her case!</w:t>
        <w:br/>
        <w:br/>
        <w:t xml:space="preserve">  Friar. O woeful sympathy!</w:t>
        <w:br/>
        <w:t xml:space="preserve">    Piteous predicament!</w:t>
        <w:br/>
        <w:br/>
        <w:t xml:space="preserve">  Nurse. Even so lies she,</w:t>
        <w:br/>
        <w:t xml:space="preserve">    Blubb'ring and weeping, weeping and blubbering.</w:t>
        <w:br/>
        <w:t xml:space="preserve">    Stand up, stand up! Stand, an you be a man.</w:t>
        <w:br/>
        <w:t xml:space="preserve">    For Juliet's sake, for her sake, rise and stand!</w:t>
        <w:br/>
        <w:t xml:space="preserve">    Why should you fall into so deep an O?</w:t>
        <w:br/>
        <w:br/>
        <w:t xml:space="preserve">  Rom. (rises) Nurse-</w:t>
        <w:br/>
        <w:br/>
        <w:t xml:space="preserve">  Nurse. Ah sir! ah sir! Well, death's the end of all.</w:t>
        <w:br/>
        <w:br/>
        <w:t xml:space="preserve">  Rom. Spakest thou of Juliet? How is it with her?</w:t>
        <w:br/>
        <w:t xml:space="preserve">    Doth not she think me an old murtherer,</w:t>
        <w:br/>
        <w:t xml:space="preserve">    Now I have stain'd the childhood of our joy</w:t>
        <w:br/>
        <w:t xml:space="preserve">    With blood remov'd but little from her own?</w:t>
        <w:br/>
        <w:t xml:space="preserve">    Where is she? and how doth she! and what says</w:t>
        <w:br/>
        <w:t xml:space="preserve">    My conceal'd lady to our cancell'd love?</w:t>
        <w:br/>
        <w:br/>
        <w:t xml:space="preserve">  Nurse. O, she says nothing, sir, but weeps and weeps;</w:t>
        <w:br/>
        <w:t xml:space="preserve">    And now falls on her bed, and then starts up,</w:t>
        <w:br/>
        <w:t xml:space="preserve">    And Tybalt calls; and then on Romeo cries,</w:t>
        <w:br/>
        <w:t xml:space="preserve">    And then down falls again.</w:t>
        <w:br/>
        <w:br/>
        <w:t xml:space="preserve">  Rom. As if that name,</w:t>
        <w:br/>
        <w:t xml:space="preserve">    Shot from the deadly level of a gun,</w:t>
        <w:br/>
        <w:t xml:space="preserve">    Did murther her; as that name's cursed hand</w:t>
        <w:br/>
        <w:t xml:space="preserve">    Murder'd her kinsman. O, tell me, friar, tell me,</w:t>
        <w:br/>
        <w:t xml:space="preserve">    In what vile part of this anatomy</w:t>
        <w:br/>
        <w:t xml:space="preserve">    Doth my name lodge? Tell me, that I may sack</w:t>
        <w:br/>
        <w:t xml:space="preserve">    The hateful mansion.                     [Draws his dagger.]</w:t>
        <w:br/>
        <w:br/>
        <w:t xml:space="preserve">  Friar. Hold thy desperate hand.</w:t>
        <w:br/>
        <w:t xml:space="preserve">    Art thou a man? Thy form cries out thou art;</w:t>
        <w:br/>
        <w:t xml:space="preserve">    Thy tears are womanish, thy wild acts denote</w:t>
        <w:br/>
        <w:t xml:space="preserve">    The unreasonable fury of a beast.</w:t>
        <w:br/>
        <w:t xml:space="preserve">    Unseemly woman in a seeming man!</w:t>
        <w:br/>
        <w:t xml:space="preserve">    Or ill-beseeming beast in seeming both!</w:t>
        <w:br/>
        <w:t xml:space="preserve">    Thou hast amaz'd me. By my holy order,</w:t>
        <w:br/>
        <w:t xml:space="preserve">    I thought thy disposition better temper'd.</w:t>
        <w:br/>
        <w:t xml:space="preserve">    Hast thou slain Tybalt? Wilt thou slay thyself?</w:t>
        <w:br/>
        <w:t xml:space="preserve">    And slay thy lady that in thy life lives,</w:t>
        <w:br/>
        <w:t xml:space="preserve">    By doing damned hate upon thyself?</w:t>
        <w:br/>
        <w:t xml:space="preserve">    Why railest thou on thy birth, the heaven, and earth?</w:t>
        <w:br/>
        <w:t xml:space="preserve">    Since birth and heaven and earth, all three do meet</w:t>
        <w:br/>
        <w:t xml:space="preserve">    In thee at once; which thou at once wouldst lose.</w:t>
        <w:br/>
        <w:t xml:space="preserve">    Fie, fie, thou shamest thy shape, thy love, thy wit,</w:t>
        <w:br/>
        <w:t xml:space="preserve">    Which, like a usurer, abound'st in all,</w:t>
        <w:br/>
        <w:t xml:space="preserve">    And usest none in that true use indeed</w:t>
        <w:br/>
        <w:t xml:space="preserve">    Which should bedeck thy shape, thy love, thy wit.</w:t>
        <w:br/>
        <w:t xml:space="preserve">    Thy noble shape is but a form of wax</w:t>
        <w:br/>
        <w:t xml:space="preserve">    Digressing from the valour of a man;</w:t>
        <w:br/>
        <w:t xml:space="preserve">    Thy dear love sworn but hollow perjury,</w:t>
        <w:br/>
        <w:t xml:space="preserve">    Killing that love which thou hast vow'd to cherish;</w:t>
        <w:br/>
        <w:t xml:space="preserve">    Thy wit, that ornament to shape and love,</w:t>
        <w:br/>
        <w:t xml:space="preserve">    Misshapen in the conduct of them both,</w:t>
        <w:br/>
        <w:t xml:space="preserve">    Like powder in a skilless soldier's flask,</w:t>
        <w:br/>
        <w:t xml:space="preserve">    is get afire by thine own ignorance,</w:t>
        <w:br/>
        <w:t xml:space="preserve">    And thou dismemb'red with thine own defence.</w:t>
        <w:br/>
        <w:t xml:space="preserve">    What, rouse thee, man! Thy Juliet is alive,</w:t>
        <w:br/>
        <w:t xml:space="preserve">    For whose dear sake thou wast but lately dead.</w:t>
        <w:br/>
        <w:t xml:space="preserve">    There art thou happy. Tybalt would kill thee,</w:t>
        <w:br/>
        <w:t xml:space="preserve">    But thou slewest Tybalt. There art thou happy too.</w:t>
        <w:br/>
        <w:t xml:space="preserve">    The law, that threat'ned death, becomes thy friend</w:t>
        <w:br/>
        <w:t xml:space="preserve">    And turns it to exile. There art thou happy.</w:t>
        <w:br/>
        <w:t xml:space="preserve">    A pack of blessings light upon thy back;</w:t>
        <w:br/>
        <w:t xml:space="preserve">    Happiness courts thee in her best array;</w:t>
        <w:br/>
        <w:t xml:space="preserve">    But, like a misbhav'd and sullen wench,</w:t>
        <w:br/>
        <w:t xml:space="preserve">    Thou pout'st upon thy fortune and thy love.</w:t>
        <w:br/>
        <w:t xml:space="preserve">    Take heed, take heed, for such die miserable.</w:t>
        <w:br/>
        <w:t xml:space="preserve">    Go get thee to thy love, as was decreed,</w:t>
        <w:br/>
        <w:t xml:space="preserve">    Ascend her chamber, hence and comfort her.</w:t>
        <w:br/>
        <w:t xml:space="preserve">    But look thou stay not till the watch be set,</w:t>
        <w:br/>
        <w:t xml:space="preserve">    For then thou canst not pass to Mantua,</w:t>
        <w:br/>
        <w:t xml:space="preserve">    Where thou shalt live till we can find a time</w:t>
        <w:br/>
        <w:t xml:space="preserve">    To blaze your marriage, reconcile your friends,</w:t>
        <w:br/>
        <w:t xml:space="preserve">    Beg pardon of the Prince, and call thee back</w:t>
        <w:br/>
        <w:t xml:space="preserve">    With twenty hundred thousand times more joy</w:t>
        <w:br/>
        <w:t xml:space="preserve">    Than thou went'st forth in lamentation.</w:t>
        <w:br/>
        <w:t xml:space="preserve">    Go before, nurse. Commend me to thy lady,</w:t>
        <w:br/>
        <w:t xml:space="preserve">    And bid her hasten all the house to bed,</w:t>
        <w:br/>
        <w:t xml:space="preserve">    Which heavy sorrow makes them apt unto.</w:t>
        <w:br/>
        <w:t xml:space="preserve">    Romeo is coming.</w:t>
        <w:br/>
        <w:br/>
        <w:t xml:space="preserve">  Nurse. O Lord, I could have stay'd here all the night</w:t>
        <w:br/>
        <w:t xml:space="preserve">    To hear good counsel. O, what learning is!</w:t>
        <w:br/>
        <w:t xml:space="preserve">    My lord, I'll tell my lady you will come.</w:t>
        <w:br/>
        <w:br/>
        <w:t xml:space="preserve">  Rom. Do so, and bid my sweet prepare to chide.</w:t>
        <w:br/>
        <w:br/>
        <w:t xml:space="preserve">  Nurse. Here is a ring she bid me give you, sir.</w:t>
        <w:br/>
        <w:t xml:space="preserve">    Hie you, make haste, for it grows very late.           Exit.</w:t>
        <w:br/>
        <w:br/>
        <w:t xml:space="preserve">  Rom. How well my comfort is reviv'd by this!</w:t>
        <w:br/>
        <w:br/>
        <w:t xml:space="preserve">  Friar. Go hence; good night; and here stands all your state:</w:t>
        <w:br/>
        <w:t xml:space="preserve">    Either be gone before the watch be set,</w:t>
        <w:br/>
        <w:t xml:space="preserve">    Or by the break of day disguis'd from hence.</w:t>
        <w:br/>
        <w:t xml:space="preserve">    Sojourn in Mantua. I'll find out your man,</w:t>
        <w:br/>
        <w:t xml:space="preserve">    And he shall signify from time to time</w:t>
        <w:br/>
        <w:t xml:space="preserve">    Every good hap to you that chances here.</w:t>
        <w:br/>
        <w:t xml:space="preserve">    Give me thy hand. 'Tis late. Farewell; good night.</w:t>
        <w:br/>
        <w:br/>
        <w:t xml:space="preserve">  Rom. But that a joy past joy calls out on me,</w:t>
        <w:br/>
        <w:t xml:space="preserve">    It were a grief so brief to part with thee.</w:t>
        <w:br/>
        <w:t xml:space="preserve">    Farewell.</w:t>
        <w:br/>
        <w:t xml:space="preserve">                                                         Exeunt.</w:t>
        <w:br/>
        <w:br/>
        <w:br/>
        <w:br/>
        <w:br/>
        <w:t>Scene IV.</w:t>
        <w:br/>
        <w:t>Capulet's house</w:t>
        <w:br/>
        <w:br/>
        <w:t>Enter Old Capulet, his Wife, and Paris.</w:t>
        <w:br/>
        <w:br/>
        <w:br/>
        <w:t xml:space="preserve">  Cap. Things have fall'n out, sir, so unluckily</w:t>
        <w:br/>
        <w:t xml:space="preserve">    That we have had no time to move our daughter.</w:t>
        <w:br/>
        <w:t xml:space="preserve">    Look you, she lov'd her kinsman Tybalt dearly,</w:t>
        <w:br/>
        <w:t xml:space="preserve">    And so did I. Well, we were born to die.</w:t>
        <w:br/>
        <w:t xml:space="preserve">    'Tis very late; she'll not come down to-night.</w:t>
        <w:br/>
        <w:t xml:space="preserve">    I promise you, but for your company,</w:t>
        <w:br/>
        <w:t xml:space="preserve">    I would have been abed an hour ago.</w:t>
        <w:br/>
        <w:br/>
        <w:t xml:space="preserve">  Par. These times of woe afford no tune to woo.</w:t>
        <w:br/>
        <w:t xml:space="preserve">    Madam, good night. Commend me to your daughter.</w:t>
        <w:br/>
        <w:br/>
        <w:t xml:space="preserve">  Lady. I will, and know her mind early to-morrow;</w:t>
        <w:br/>
        <w:t xml:space="preserve">    To-night she's mew'd up to her heaviness.</w:t>
        <w:br/>
        <w:br/>
        <w:t xml:space="preserve">  Cap. Sir Paris, I will make a desperate tender</w:t>
        <w:br/>
        <w:t xml:space="preserve">    Of my child's love. I think she will be rul'd</w:t>
        <w:br/>
        <w:t xml:space="preserve">    In all respects by me; nay more, I doubt it not.</w:t>
        <w:br/>
        <w:t xml:space="preserve">    Wife, go you to her ere you go to bed;</w:t>
        <w:br/>
        <w:t xml:space="preserve">    Acquaint her here of my son Paris' love</w:t>
        <w:br/>
        <w:t xml:space="preserve">    And bid her (mark you me?) on Wednesday next-</w:t>
        <w:br/>
        <w:t xml:space="preserve">    But, soft! what day is this?</w:t>
        <w:br/>
        <w:br/>
        <w:t xml:space="preserve">  Par. Monday, my lord.</w:t>
        <w:br/>
        <w:br/>
        <w:t xml:space="preserve">  Cap. Monday! ha, ha! Well, Wednesday is too soon.</w:t>
        <w:br/>
        <w:t xml:space="preserve">    Thursday let it be- a Thursday, tell her</w:t>
        <w:br/>
        <w:t xml:space="preserve">    She shall be married to this noble earl.</w:t>
        <w:br/>
        <w:t xml:space="preserve">    Will you be ready? Do you like this haste?</w:t>
        <w:br/>
        <w:t xml:space="preserve">    We'll keep no great ado- a friend or two;</w:t>
        <w:br/>
        <w:t xml:space="preserve">    For hark you, Tybalt being slain so late,</w:t>
        <w:br/>
        <w:t xml:space="preserve">    It may be thought we held him carelessly,</w:t>
        <w:br/>
        <w:t xml:space="preserve">    Being our kinsman, if we revel much.</w:t>
        <w:br/>
        <w:t xml:space="preserve">    Therefore we'll have some half a dozen friends,</w:t>
        <w:br/>
        <w:t xml:space="preserve">    And there an end. But what say you to Thursday?</w:t>
        <w:br/>
        <w:br/>
        <w:t xml:space="preserve">  Par. My lord, I would that Thursday were to-morrow.</w:t>
        <w:br/>
        <w:br/>
        <w:t xml:space="preserve">  Cap. Well, get you gone. A Thursday be it then.</w:t>
        <w:br/>
        <w:t xml:space="preserve">    Go you to Juliet ere you go to bed;</w:t>
        <w:br/>
        <w:t xml:space="preserve">    Prepare her, wife, against this wedding day.</w:t>
        <w:br/>
        <w:t xml:space="preserve">    Farewell, My lord.- Light to my chamber, ho!</w:t>
        <w:br/>
        <w:t xml:space="preserve">    Afore me, It is so very very late</w:t>
        <w:br/>
        <w:t xml:space="preserve">    That we may call it early by-and-by.</w:t>
        <w:br/>
        <w:t xml:space="preserve">    Good night.</w:t>
        <w:br/>
        <w:t xml:space="preserve">                                                          Exeunt</w:t>
        <w:br/>
        <w:br/>
        <w:br/>
        <w:br/>
        <w:br/>
        <w:t>Scene V.</w:t>
        <w:br/>
        <w:t>Capulet's orchard.</w:t>
        <w:br/>
        <w:br/>
        <w:t>Enter Romeo and Juliet aloft, at the Window.</w:t>
        <w:br/>
        <w:br/>
        <w:br/>
        <w:t xml:space="preserve">  Jul. Wilt thou be gone? It is not yet near day.</w:t>
        <w:br/>
        <w:t xml:space="preserve">    It was the nightingale, and not the lark,</w:t>
        <w:br/>
        <w:t xml:space="preserve">    That pierc'd the fearful hollow of thine ear.</w:t>
        <w:br/>
        <w:t xml:space="preserve">    Nightly she sings on yond pomegranate tree.</w:t>
        <w:br/>
        <w:t xml:space="preserve">    Believe me, love, it was the nightingale.</w:t>
        <w:br/>
        <w:br/>
        <w:t xml:space="preserve">  Rom. It was the lark, the herald of the morn;</w:t>
        <w:br/>
        <w:t xml:space="preserve">    No nightingale. Look, love, what envious streaks</w:t>
        <w:br/>
        <w:t xml:space="preserve">    Do lace the severing clouds in yonder East.</w:t>
        <w:br/>
        <w:t xml:space="preserve">    Night's candles are burnt out, and jocund day</w:t>
        <w:br/>
        <w:t xml:space="preserve">    Stands tiptoe on the misty mountain tops.</w:t>
        <w:br/>
        <w:t xml:space="preserve">    I must be gone and live, or stay and die.</w:t>
        <w:br/>
        <w:br/>
        <w:t xml:space="preserve">  Jul. Yond light is not daylight; I know it, I.</w:t>
        <w:br/>
        <w:t xml:space="preserve">    It is some meteor that the sun exhales</w:t>
        <w:br/>
        <w:t xml:space="preserve">    To be to thee this night a torchbearer</w:t>
        <w:br/>
        <w:t xml:space="preserve">    And light thee on the way to Mantua.</w:t>
        <w:br/>
        <w:t xml:space="preserve">    Therefore stay yet; thou need'st not to be gone.</w:t>
        <w:br/>
        <w:br/>
        <w:t xml:space="preserve">  Rom. Let me be ta'en, let me be put to death.</w:t>
        <w:br/>
        <w:t xml:space="preserve">    I am content, so thou wilt have it so.</w:t>
        <w:br/>
        <w:t xml:space="preserve">    I'll say yon grey is not the morning's eye,</w:t>
        <w:br/>
        <w:t xml:space="preserve">    'Tis but the pale reflex of Cynthia's brow;</w:t>
        <w:br/>
        <w:t xml:space="preserve">    Nor that is not the lark whose notes do beat</w:t>
        <w:br/>
        <w:t xml:space="preserve">    The vaulty heaven so high above our heads.</w:t>
        <w:br/>
        <w:t xml:space="preserve">    I have more care to stay than will to go.</w:t>
        <w:br/>
        <w:t xml:space="preserve">    Come, death, and welcome! Juliet wills it so.</w:t>
        <w:br/>
        <w:t xml:space="preserve">    How is't, my soul? Let's talk; it is not day.</w:t>
        <w:br/>
        <w:br/>
        <w:t xml:space="preserve">  Jul. It is, it is! Hie hence, be gone, away!</w:t>
        <w:br/>
        <w:t xml:space="preserve">    It is the lark that sings so out of tune,</w:t>
        <w:br/>
        <w:t xml:space="preserve">    Straining harsh discords and unpleasing sharps.</w:t>
        <w:br/>
        <w:t xml:space="preserve">    Some say the lark makes sweet division;</w:t>
        <w:br/>
        <w:t xml:space="preserve">    This doth not so, for she divideth us.</w:t>
        <w:br/>
        <w:t xml:space="preserve">    Some say the lark and loathed toad chang'd eyes;</w:t>
        <w:br/>
        <w:t xml:space="preserve">    O, now I would they had chang'd voices too,</w:t>
        <w:br/>
        <w:t xml:space="preserve">    Since arm from arm that voice doth us affray,</w:t>
        <w:br/>
        <w:t xml:space="preserve">    Hunting thee hence with hunt's-up to the day!</w:t>
        <w:br/>
        <w:t xml:space="preserve">    O, now be gone! More light and light it grows.</w:t>
        <w:br/>
        <w:br/>
        <w:t xml:space="preserve">  Rom. More light and light- more dark and dark our woes!</w:t>
        <w:br/>
        <w:br/>
        <w:t xml:space="preserve">                          Enter Nurse.</w:t>
        <w:br/>
        <w:br/>
        <w:br/>
        <w:t xml:space="preserve">  Nurse. Madam!</w:t>
        <w:br/>
        <w:br/>
        <w:t xml:space="preserve">  Jul. Nurse?</w:t>
        <w:br/>
        <w:br/>
        <w:t xml:space="preserve">  Nurse. Your lady mother is coming to your chamber.</w:t>
        <w:br/>
        <w:t xml:space="preserve">    The day is broke; be wary, look about.</w:t>
        <w:br/>
        <w:br/>
        <w:t xml:space="preserve">  Jul. Then, window, let day in, and let life out.</w:t>
        <w:br/>
        <w:t xml:space="preserve">                                                         [Exit.]</w:t>
        <w:br/>
        <w:br/>
        <w:t xml:space="preserve">  Rom. Farewell, farewell! One kiss, and I'll descend.</w:t>
        <w:br/>
        <w:t xml:space="preserve">                                                  He goeth down.</w:t>
        <w:br/>
        <w:br/>
        <w:t xml:space="preserve">  Jul. Art thou gone so, my lord, my love, my friend?</w:t>
        <w:br/>
        <w:t xml:space="preserve">    I must hear from thee every day in the hour,</w:t>
        <w:br/>
        <w:t xml:space="preserve">    For in a minute there are many days.</w:t>
        <w:br/>
        <w:t xml:space="preserve">    O, by this count I shall be much in years</w:t>
        <w:br/>
        <w:t xml:space="preserve">    Ere I again behold my Romeo!</w:t>
        <w:br/>
        <w:br/>
        <w:t xml:space="preserve">  Rom. Farewell!</w:t>
        <w:br/>
        <w:t xml:space="preserve">    I will omit no opportunity</w:t>
        <w:br/>
        <w:t xml:space="preserve">    That may convey my greetings, love, to thee.</w:t>
        <w:br/>
        <w:br/>
        <w:t xml:space="preserve">  Jul. O, think'st thou we shall ever meet again?</w:t>
        <w:br/>
        <w:br/>
        <w:t xml:space="preserve">  Rom. I doubt it not; and all these woes shall serve</w:t>
        <w:br/>
        <w:t xml:space="preserve">    For sweet discourses in our time to come.</w:t>
        <w:br/>
        <w:br/>
        <w:t xml:space="preserve">  Jul. O God, I have an ill-divining soul!</w:t>
        <w:br/>
        <w:t xml:space="preserve">    Methinks I see thee, now thou art below,</w:t>
        <w:br/>
        <w:t xml:space="preserve">    As one dead in the bottom of a tomb.</w:t>
        <w:br/>
        <w:t xml:space="preserve">    Either my eyesight fails, or thou look'st pale.</w:t>
        <w:br/>
        <w:br/>
        <w:t xml:space="preserve">  Rom. And trust me, love, in my eye so do you.</w:t>
        <w:br/>
        <w:t xml:space="preserve">    Dry sorrow drinks our blood. Adieu, adieu!</w:t>
        <w:br/>
        <w:t>Exit.</w:t>
        <w:br/>
        <w:br/>
        <w:t xml:space="preserve">  Jul. O Fortune, Fortune! all men call thee fickle.</w:t>
        <w:br/>
        <w:t xml:space="preserve">    If thou art fickle, what dost thou with him</w:t>
        <w:br/>
        <w:t xml:space="preserve">    That is renown'd for faith? Be fickle, Fortune,</w:t>
        <w:br/>
        <w:t xml:space="preserve">    For then I hope thou wilt not keep him long</w:t>
        <w:br/>
        <w:t xml:space="preserve">    But send him back.</w:t>
        <w:br/>
        <w:br/>
        <w:t xml:space="preserve">  Lady. [within] Ho, daughter! are you up?</w:t>
        <w:br/>
        <w:br/>
        <w:t xml:space="preserve">  Jul. Who is't that calls? It is my lady mother.</w:t>
        <w:br/>
        <w:t xml:space="preserve">    Is she not down so late, or up so early?</w:t>
        <w:br/>
        <w:t xml:space="preserve">    What unaccustom'd cause procures her hither?</w:t>
        <w:br/>
        <w:br/>
        <w:t xml:space="preserve">                       Enter Mother.</w:t>
        <w:br/>
        <w:br/>
        <w:br/>
        <w:t xml:space="preserve">  Lady. Why, how now, Juliet?</w:t>
        <w:br/>
        <w:br/>
        <w:t xml:space="preserve">  Jul. Madam, I am not well.</w:t>
        <w:br/>
        <w:br/>
        <w:t xml:space="preserve">  Lady. Evermore weeping for your cousin's death?</w:t>
        <w:br/>
        <w:t xml:space="preserve">    What, wilt thou wash him from his grave with tears?</w:t>
        <w:br/>
        <w:t xml:space="preserve">    An if thou couldst, thou couldst not make him live.</w:t>
        <w:br/>
        <w:t xml:space="preserve">    Therefore have done. Some grief shows much of love;</w:t>
        <w:br/>
        <w:t xml:space="preserve">    But much of grief shows still some want of wit.</w:t>
        <w:br/>
        <w:br/>
        <w:t xml:space="preserve">  Jul. Yet let me weep for such a feeling loss.</w:t>
        <w:br/>
        <w:br/>
        <w:t xml:space="preserve">  Lady. So shall you feel the loss, but not the friend</w:t>
        <w:br/>
        <w:t xml:space="preserve">    Which you weep for.</w:t>
        <w:br/>
        <w:br/>
        <w:t xml:space="preserve">  Jul. Feeling so the loss,</w:t>
        <w:br/>
        <w:t xml:space="preserve">    I cannot choose but ever weep the friend.</w:t>
        <w:br/>
        <w:br/>
        <w:t xml:space="preserve">  Lady. Well, girl, thou weep'st not so much for his death</w:t>
        <w:br/>
        <w:t xml:space="preserve">    As that the villain lives which slaughter'd him.</w:t>
        <w:br/>
        <w:br/>
        <w:t xml:space="preserve">  Jul. What villain, madam?</w:t>
        <w:br/>
        <w:br/>
        <w:t xml:space="preserve">  Lady. That same villain Romeo.</w:t>
        <w:br/>
        <w:br/>
        <w:t xml:space="preserve">  Jul. [aside] Villain and he be many miles asunder.-</w:t>
        <w:br/>
        <w:t xml:space="preserve">    God pardon him! I do, with all my heart;</w:t>
        <w:br/>
        <w:t xml:space="preserve">    And yet no man like he doth grieve my heart.</w:t>
        <w:br/>
        <w:br/>
        <w:t xml:space="preserve">  Lady. That is because the traitor murderer lives.</w:t>
        <w:br/>
        <w:br/>
        <w:t xml:space="preserve">  Jul. Ay, madam, from the reach of these my hands.</w:t>
        <w:br/>
        <w:t xml:space="preserve">    Would none but I might venge my cousin's death!</w:t>
        <w:br/>
        <w:br/>
        <w:t xml:space="preserve">  Lady. We will have vengeance for it, fear thou not.</w:t>
        <w:br/>
        <w:t xml:space="preserve">    Then weep no more. I'll send to one in Mantua,</w:t>
        <w:br/>
        <w:t xml:space="preserve">    Where that same banish'd runagate doth live,</w:t>
        <w:br/>
        <w:t xml:space="preserve">    Shall give him such an unaccustom'd dram</w:t>
        <w:br/>
        <w:t xml:space="preserve">    That he shall soon keep Tybalt company;</w:t>
        <w:br/>
        <w:t xml:space="preserve">    And then I hope thou wilt be satisfied.</w:t>
        <w:br/>
        <w:br/>
        <w:t xml:space="preserve">  Jul. Indeed I never shall be satisfied</w:t>
        <w:br/>
        <w:t xml:space="preserve">    With Romeo till I behold him- dead-</w:t>
        <w:br/>
        <w:t xml:space="preserve">    Is my poor heart so for a kinsman vex'd.</w:t>
        <w:br/>
        <w:t xml:space="preserve">    Madam, if you could find out but a man</w:t>
        <w:br/>
        <w:t xml:space="preserve">    To bear a poison, I would temper it;</w:t>
        <w:br/>
        <w:t xml:space="preserve">    That Romeo should, upon receipt thereof,</w:t>
        <w:br/>
        <w:t xml:space="preserve">    Soon sleep in quiet. O, how my heart abhors</w:t>
        <w:br/>
        <w:t xml:space="preserve">    To hear him nam'd and cannot come to him,</w:t>
        <w:br/>
        <w:t xml:space="preserve">    To wreak the love I bore my cousin Tybalt</w:t>
        <w:br/>
        <w:t xml:space="preserve">    Upon his body that hath slaughter'd him!</w:t>
        <w:br/>
        <w:br/>
        <w:t xml:space="preserve">  Lady. Find thou the means, and I'll find such a man.</w:t>
        <w:br/>
        <w:t xml:space="preserve">    But now I'll tell thee joyful tidings, girl.</w:t>
        <w:br/>
        <w:br/>
        <w:t xml:space="preserve">  Jul. And joy comes well in such a needy time.</w:t>
        <w:br/>
        <w:t xml:space="preserve">    What are they, I beseech your ladyship?</w:t>
        <w:br/>
        <w:br/>
        <w:t xml:space="preserve">  Lady. Well, well, thou hast a careful father, child;</w:t>
        <w:br/>
        <w:t xml:space="preserve">    One who, to put thee from thy heaviness,</w:t>
        <w:br/>
        <w:t xml:space="preserve">    Hath sorted out a sudden day of joy</w:t>
        <w:br/>
        <w:t xml:space="preserve">    That thou expects not nor I look'd not for.</w:t>
        <w:br/>
        <w:br/>
        <w:t xml:space="preserve">  Jul. Madam, in happy time! What day is that?</w:t>
        <w:br/>
        <w:br/>
        <w:t xml:space="preserve">  Lady. Marry, my child, early next Thursday morn</w:t>
        <w:br/>
        <w:t xml:space="preserve">    The gallant, young, and noble gentleman,</w:t>
        <w:br/>
        <w:t xml:space="preserve">    The County Paris, at Saint Peter's Church,</w:t>
        <w:br/>
        <w:t xml:space="preserve">    Shall happily make thee there a joyful bride.</w:t>
        <w:br/>
        <w:br/>
        <w:t xml:space="preserve">  Jul. Now by Saint Peter's Church, and Peter too,</w:t>
        <w:br/>
        <w:t xml:space="preserve">    He shall not make me there a joyful bride!</w:t>
        <w:br/>
        <w:t xml:space="preserve">    I wonder at this haste, that I must wed</w:t>
        <w:br/>
        <w:t xml:space="preserve">    Ere he that should be husband comes to woo.</w:t>
        <w:br/>
        <w:t xml:space="preserve">    I pray you tell my lord and father, madam,</w:t>
        <w:br/>
        <w:t xml:space="preserve">    I will not marry yet; and when I do, I swear</w:t>
        <w:br/>
        <w:t xml:space="preserve">    It shall be Romeo, whom you know I hate,</w:t>
        <w:br/>
        <w:t xml:space="preserve">    Rather than Paris. These are news indeed!</w:t>
        <w:br/>
        <w:br/>
        <w:t xml:space="preserve">  Lady. Here comes your father. Tell him so yourself,</w:t>
        <w:br/>
        <w:t xml:space="preserve">    And see how be will take it at your hands.</w:t>
        <w:br/>
        <w:br/>
        <w:t xml:space="preserve">                   Enter Capulet and Nurse.</w:t>
        <w:br/>
        <w:br/>
        <w:br/>
        <w:t xml:space="preserve">  Cap. When the sun sets the air doth drizzle dew,</w:t>
        <w:br/>
        <w:t xml:space="preserve">    But for the sunset of my brother's son</w:t>
        <w:br/>
        <w:t xml:space="preserve">    It rains downright.</w:t>
        <w:br/>
        <w:t xml:space="preserve">    How now? a conduit, girl? What, still in tears?</w:t>
        <w:br/>
        <w:t xml:space="preserve">    Evermore show'ring? In one little body</w:t>
        <w:br/>
        <w:t xml:space="preserve">    Thou counterfeit'st a bark, a sea, a wind:</w:t>
        <w:br/>
        <w:t xml:space="preserve">    For still thy eyes, which I may call the sea,</w:t>
        <w:br/>
        <w:t xml:space="preserve">    Do ebb and flow with tears; the bark thy body is</w:t>
        <w:br/>
        <w:t xml:space="preserve">    Sailing in this salt flood; the winds, thy sighs,</w:t>
        <w:br/>
        <w:t xml:space="preserve">    Who, raging with thy tears and they with them,</w:t>
        <w:br/>
        <w:t xml:space="preserve">    Without a sudden calm will overset</w:t>
        <w:br/>
        <w:t xml:space="preserve">    Thy tempest-tossed body. How now, wife?</w:t>
        <w:br/>
        <w:t xml:space="preserve">    Have you delivered to her our decree?</w:t>
        <w:br/>
        <w:br/>
        <w:t xml:space="preserve">  Lady. Ay, sir; but she will none, she gives you thanks.</w:t>
        <w:br/>
        <w:t xml:space="preserve">    I would the fool were married to her grave!</w:t>
        <w:br/>
        <w:br/>
        <w:t xml:space="preserve">  Cap. Soft! take me with you, take me with you, wife.</w:t>
        <w:br/>
        <w:t xml:space="preserve">    How? Will she none? Doth she not give us thanks?</w:t>
        <w:br/>
        <w:t xml:space="preserve">    Is she not proud? Doth she not count her blest,</w:t>
        <w:br/>
        <w:t xml:space="preserve">    Unworthy as she is, that we have wrought</w:t>
        <w:br/>
        <w:t xml:space="preserve">    So worthy a gentleman to be her bridegroom?</w:t>
        <w:br/>
        <w:br/>
        <w:t xml:space="preserve">  Jul. Not proud you have, but thankful that you have.</w:t>
        <w:br/>
        <w:t xml:space="preserve">    Proud can I never be of what I hate,</w:t>
        <w:br/>
        <w:t xml:space="preserve">    But thankful even for hate that is meant love.</w:t>
        <w:br/>
        <w:br/>
        <w:t xml:space="preserve">  Cap. How, how, how, how, choplogic? What is this?</w:t>
        <w:br/>
        <w:t xml:space="preserve">    'Proud'- and 'I thank you'- and 'I thank you not'-</w:t>
        <w:br/>
        <w:t xml:space="preserve">    And yet 'not proud'? Mistress minion you,</w:t>
        <w:br/>
        <w:t xml:space="preserve">    Thank me no thankings, nor proud me no prouds,</w:t>
        <w:br/>
        <w:t xml:space="preserve">    But fettle your fine joints 'gainst Thursday next</w:t>
        <w:br/>
        <w:t xml:space="preserve">    To go with Paris to Saint Peter's Church,</w:t>
        <w:br/>
        <w:t xml:space="preserve">    Or I will drag thee on a hurdle thither.</w:t>
        <w:br/>
        <w:t xml:space="preserve">    Out, you green-sickness carrion I out, you baggage!</w:t>
        <w:br/>
        <w:t xml:space="preserve">    You tallow-face!</w:t>
        <w:br/>
        <w:br/>
        <w:t xml:space="preserve">  Lady. Fie, fie! what, are you mad?</w:t>
        <w:br/>
        <w:br/>
        <w:t xml:space="preserve">  Jul. Good father, I beseech you on my knees,</w:t>
        <w:br/>
        <w:t xml:space="preserve">    Hear me with patience but to speak a word.</w:t>
        <w:br/>
        <w:br/>
        <w:t xml:space="preserve">  Cap. Hang thee, young baggage! disobedient wretch!</w:t>
        <w:br/>
        <w:t xml:space="preserve">    I tell thee what- get thee to church a Thursday</w:t>
        <w:br/>
        <w:t xml:space="preserve">    Or never after look me in the face.</w:t>
        <w:br/>
        <w:t xml:space="preserve">    Speak not, reply not, do not answer me!</w:t>
        <w:br/>
        <w:t xml:space="preserve">    My fingers itch. Wife, we scarce thought us blest</w:t>
        <w:br/>
        <w:t xml:space="preserve">    That God had lent us but this only child;</w:t>
        <w:br/>
        <w:t xml:space="preserve">    But now I see this one is one too much,</w:t>
        <w:br/>
        <w:t xml:space="preserve">    And that we have a curse in having her.</w:t>
        <w:br/>
        <w:t xml:space="preserve">    Out on her, hilding!</w:t>
        <w:br/>
        <w:br/>
        <w:t xml:space="preserve">  Nurse. God in heaven bless her!</w:t>
        <w:br/>
        <w:t xml:space="preserve">    You are to blame, my lord, to rate her so.</w:t>
        <w:br/>
        <w:br/>
        <w:t xml:space="preserve">  Cap. And why, my Lady Wisdom? Hold your tongue,</w:t>
        <w:br/>
        <w:t xml:space="preserve">    Good Prudence. Smatter with your gossips, go!</w:t>
        <w:br/>
        <w:br/>
        <w:t xml:space="preserve">  Nurse. I speak no treason.</w:t>
        <w:br/>
        <w:br/>
        <w:t xml:space="preserve">  Cap. O, God-i-god-en!</w:t>
        <w:br/>
        <w:br/>
        <w:t xml:space="preserve">  Nurse. May not one speak?</w:t>
        <w:br/>
        <w:br/>
        <w:t xml:space="preserve">  Cap. Peace, you mumbling fool!</w:t>
        <w:br/>
        <w:t xml:space="preserve">    Utter your gravity o'er a gossip's bowl,</w:t>
        <w:br/>
        <w:t xml:space="preserve">    For here we need it not.</w:t>
        <w:br/>
        <w:br/>
        <w:t xml:space="preserve">  Lady. You are too hot.</w:t>
        <w:br/>
        <w:br/>
        <w:t xml:space="preserve">  Cap. God's bread I it makes me mad. Day, night, late, early,</w:t>
        <w:br/>
        <w:t xml:space="preserve">    At home, abroad, alone, in company,</w:t>
        <w:br/>
        <w:t xml:space="preserve">    Waking or sleeping, still my care hath been</w:t>
        <w:br/>
        <w:t xml:space="preserve">    To have her match'd; and having now provided</w:t>
        <w:br/>
        <w:t xml:space="preserve">    A gentleman of princely parentage,</w:t>
        <w:br/>
        <w:t xml:space="preserve">    Of fair demesnes, youthful, and nobly train'd,</w:t>
        <w:br/>
        <w:t xml:space="preserve">    Stuff'd, as they say, with honourable parts,</w:t>
        <w:br/>
        <w:t xml:space="preserve">    Proportion'd as one's thought would wish a man-</w:t>
        <w:br/>
        <w:t xml:space="preserve">    And then to have a wretched puling fool,</w:t>
        <w:br/>
        <w:t xml:space="preserve">    A whining mammet, in her fortune's tender,</w:t>
        <w:br/>
        <w:t xml:space="preserve">    To answer 'I'll not wed, I cannot love;</w:t>
        <w:br/>
        <w:t xml:space="preserve">    I am too young, I pray you pardon me'!</w:t>
        <w:br/>
        <w:t xml:space="preserve">    But, an you will not wed, I'll pardon you.</w:t>
        <w:br/>
        <w:t xml:space="preserve">    Graze where you will, you shall not house with me.</w:t>
        <w:br/>
        <w:t xml:space="preserve">    Look to't, think on't; I do not use to jest.</w:t>
        <w:br/>
        <w:t xml:space="preserve">    Thursday is near; lay hand on heart, advise:</w:t>
        <w:br/>
        <w:t xml:space="preserve">    An you be mine, I'll give you to my friend;</w:t>
        <w:br/>
        <w:t xml:space="preserve">    An you be not, hang, beg, starve, die in the streets,</w:t>
        <w:br/>
        <w:t xml:space="preserve">    For, by my soul, I'll ne'er acknowledge thee,</w:t>
        <w:br/>
        <w:t xml:space="preserve">    Nor what is mine shall never do thee good.</w:t>
        <w:br/>
        <w:t xml:space="preserve">    Trust to't. Bethink you. I'll not be forsworn.         Exit.</w:t>
        <w:br/>
        <w:br/>
        <w:t xml:space="preserve">  Jul. Is there no pity sitting in the clouds</w:t>
        <w:br/>
        <w:t xml:space="preserve">    That sees into the bottom of my grief?</w:t>
        <w:br/>
        <w:t xml:space="preserve">    O sweet my mother, cast me not away!</w:t>
        <w:br/>
        <w:t xml:space="preserve">    Delay this marriage for a month, a week;</w:t>
        <w:br/>
        <w:t xml:space="preserve">    Or if you do not, make the bridal bed</w:t>
        <w:br/>
        <w:t xml:space="preserve">    In that dim monument where Tybalt lies.</w:t>
        <w:br/>
        <w:br/>
        <w:t xml:space="preserve">  Lady. Talk not to me, for I'll not speak a word.</w:t>
        <w:br/>
        <w:t xml:space="preserve">    Do as thou wilt, for I have done with thee.            Exit.</w:t>
        <w:br/>
        <w:br/>
        <w:t xml:space="preserve">  Jul. O God!- O nurse, how shall this be prevented?</w:t>
        <w:br/>
        <w:t xml:space="preserve">    My husband is on earth, my faith in heaven.</w:t>
        <w:br/>
        <w:t xml:space="preserve">    How shall that faith return again to earth</w:t>
        <w:br/>
        <w:t xml:space="preserve">    Unless that husband send it me from heaven</w:t>
        <w:br/>
        <w:t xml:space="preserve">    By leaving earth? Comfort me, counsel me.</w:t>
        <w:br/>
        <w:t xml:space="preserve">    Alack, alack, that heaven should practise stratagems</w:t>
        <w:br/>
        <w:t xml:space="preserve">    Upon so soft a subject as myself!</w:t>
        <w:br/>
        <w:t xml:space="preserve">    What say'st thou? Hast thou not a word of joy?</w:t>
        <w:br/>
        <w:t xml:space="preserve">    Some comfort, nurse.</w:t>
        <w:br/>
        <w:br/>
        <w:t xml:space="preserve">  Nurse. Faith, here it is.</w:t>
        <w:br/>
        <w:t xml:space="preserve">    Romeo is banish'd; and all the world to nothing</w:t>
        <w:br/>
        <w:t xml:space="preserve">    That he dares ne'er come back to challenge you;</w:t>
        <w:br/>
        <w:t xml:space="preserve">    Or if he do, it needs must be by stealth.</w:t>
        <w:br/>
        <w:t xml:space="preserve">    Then, since the case so stands as now it doth,</w:t>
        <w:br/>
        <w:t xml:space="preserve">    I think it best you married with the County.</w:t>
        <w:br/>
        <w:t xml:space="preserve">    O, he's a lovely gentleman!</w:t>
        <w:br/>
        <w:t xml:space="preserve">    Romeo's a dishclout to him. An eagle, madam,</w:t>
        <w:br/>
        <w:t xml:space="preserve">    Hath not so green, so quick, so fair an eye</w:t>
        <w:br/>
        <w:t xml:space="preserve">    As Paris hath. Beshrew my very heart,</w:t>
        <w:br/>
        <w:t xml:space="preserve">    I think you are happy in this second match,</w:t>
        <w:br/>
        <w:t xml:space="preserve">    For it excels your first; or if it did not,</w:t>
        <w:br/>
        <w:t xml:space="preserve">    Your first is dead- or 'twere as good he were</w:t>
        <w:br/>
        <w:t xml:space="preserve">    As living here and you no use of him.</w:t>
        <w:br/>
        <w:br/>
        <w:t xml:space="preserve">  Jul. Speak'st thou this from thy heart?</w:t>
        <w:br/>
        <w:br/>
        <w:t xml:space="preserve">  Nurse. And from my soul too; else beshrew them both.</w:t>
        <w:br/>
        <w:br/>
        <w:t xml:space="preserve">  Jul. Amen!</w:t>
        <w:br/>
        <w:br/>
        <w:t xml:space="preserve">  Nurse. What?</w:t>
        <w:br/>
        <w:br/>
        <w:t xml:space="preserve">  Jul. Well, thou hast comforted me marvellous much.</w:t>
        <w:br/>
        <w:t xml:space="preserve">    Go in; and tell my lady I am gone,</w:t>
        <w:br/>
        <w:t xml:space="preserve">    Having displeas'd my father, to Laurence' cell,</w:t>
        <w:br/>
        <w:t xml:space="preserve">    To make confession and to be absolv'd.</w:t>
        <w:br/>
        <w:br/>
        <w:t xml:space="preserve">  Nurse. Marry, I will; and this is wisely done.           Exit.</w:t>
        <w:br/>
        <w:br/>
        <w:t xml:space="preserve">  Jul. Ancient damnation! O most wicked fiend!</w:t>
        <w:br/>
        <w:t xml:space="preserve">    Is it more sin to wish me thus forsworn,</w:t>
        <w:br/>
        <w:t xml:space="preserve">    Or to dispraise my lord with that same tongue</w:t>
        <w:br/>
        <w:t xml:space="preserve">    Which she hath prais'd him with above compare</w:t>
        <w:br/>
        <w:t xml:space="preserve">    So many thousand times? Go, counsellor!</w:t>
        <w:br/>
        <w:t xml:space="preserve">    Thou and my bosom henceforth shall be twain.</w:t>
        <w:br/>
        <w:t xml:space="preserve">    I'll to the friar to know his remedy.</w:t>
        <w:br/>
        <w:t xml:space="preserve">    If all else fail, myself have power to die.            Exit.</w:t>
        <w:br/>
        <w:br/>
        <w:br/>
        <w:br/>
        <w:br/>
        <w:t>ACT IV. Scene I.</w:t>
        <w:br/>
        <w:t>Friar Laurence's cell.</w:t>
        <w:br/>
        <w:br/>
        <w:t>Enter Friar, [Laurence] and County Paris.</w:t>
        <w:br/>
        <w:br/>
        <w:br/>
        <w:t xml:space="preserve">  Friar. On Thursday, sir? The time is very short.</w:t>
        <w:br/>
        <w:br/>
        <w:t xml:space="preserve">  Par. My father Capulet will have it so,</w:t>
        <w:br/>
        <w:t xml:space="preserve">    And I am nothing slow to slack his haste.</w:t>
        <w:br/>
        <w:br/>
        <w:t xml:space="preserve">  Friar. You say you do not know the lady's mind.</w:t>
        <w:br/>
        <w:t xml:space="preserve">    Uneven is the course; I like it not.</w:t>
        <w:br/>
        <w:br/>
        <w:t xml:space="preserve">  Par. Immoderately she weeps for Tybalt's death,</w:t>
        <w:br/>
        <w:t xml:space="preserve">    And therefore have I little talk'd of love;</w:t>
        <w:br/>
        <w:t xml:space="preserve">    For Venus smiles not in a house of tears.</w:t>
        <w:br/>
        <w:t xml:space="preserve">    Now, sir, her father counts it dangerous</w:t>
        <w:br/>
        <w:t xml:space="preserve">    That she do give her sorrow so much sway,</w:t>
        <w:br/>
        <w:t xml:space="preserve">    And in his wisdom hastes our marriage</w:t>
        <w:br/>
        <w:t xml:space="preserve">    To stop the inundation of her tears,</w:t>
        <w:br/>
        <w:t xml:space="preserve">    Which, too much minded by herself alone,</w:t>
        <w:br/>
        <w:t xml:space="preserve">    May be put from her by society.</w:t>
        <w:br/>
        <w:t xml:space="preserve">    Now do you know the reason of this haste.</w:t>
        <w:br/>
        <w:br/>
        <w:t xml:space="preserve">  Friar. [aside] I would I knew not why it should be slow'd.-</w:t>
        <w:br/>
        <w:t xml:space="preserve">    Look, sir, here comes the lady toward my cell.</w:t>
        <w:br/>
        <w:br/>
        <w:t xml:space="preserve">                    Enter Juliet.</w:t>
        <w:br/>
        <w:br/>
        <w:br/>
        <w:t xml:space="preserve">  Par. Happily met, my lady and my wife!</w:t>
        <w:br/>
        <w:br/>
        <w:t xml:space="preserve">  Jul. That may be, sir, when I may be a wife.</w:t>
        <w:br/>
        <w:br/>
        <w:t xml:space="preserve">  Par. That may be must be, love, on Thursday next.</w:t>
        <w:br/>
        <w:br/>
        <w:t xml:space="preserve">  Jul. What must be shall be.</w:t>
        <w:br/>
        <w:br/>
        <w:t xml:space="preserve">  Friar. That's a certain text.</w:t>
        <w:br/>
        <w:br/>
        <w:t xml:space="preserve">  Par. Come you to make confession to this father?</w:t>
        <w:br/>
        <w:br/>
        <w:t xml:space="preserve">  Jul. To answer that, I should confess to you.</w:t>
        <w:br/>
        <w:br/>
        <w:t xml:space="preserve">  Par. Do not deny to him that you love me.</w:t>
        <w:br/>
        <w:br/>
        <w:t xml:space="preserve">  Jul. I will confess to you that I love him.</w:t>
        <w:br/>
        <w:br/>
        <w:t xml:space="preserve">  Par. So will ye, I am sure, that you love me.</w:t>
        <w:br/>
        <w:br/>
        <w:t xml:space="preserve">  Jul. If I do so, it will be of more price,</w:t>
        <w:br/>
        <w:t xml:space="preserve">    Being spoke behind your back, than to your face.</w:t>
        <w:br/>
        <w:br/>
        <w:t xml:space="preserve">  Par. Poor soul, thy face is much abus'd with tears.</w:t>
        <w:br/>
        <w:br/>
        <w:t xml:space="preserve">  Jul. The tears have got small victory by that,</w:t>
        <w:br/>
        <w:t xml:space="preserve">    For it was bad enough before their spite.</w:t>
        <w:br/>
        <w:br/>
        <w:t xml:space="preserve">  Par. Thou wrong'st it more than tears with that report.</w:t>
        <w:br/>
        <w:br/>
        <w:t xml:space="preserve">  Jul. That is no slander, sir, which is a truth;</w:t>
        <w:br/>
        <w:t xml:space="preserve">    And what I spake, I spake it to my face.</w:t>
        <w:br/>
        <w:br/>
        <w:t xml:space="preserve">  Par. Thy face is mine, and thou hast sland'red it.</w:t>
        <w:br/>
        <w:br/>
        <w:t xml:space="preserve">  Jul. It may be so, for it is not mine own.</w:t>
        <w:br/>
        <w:t xml:space="preserve">    Are you at leisure, holy father, now,</w:t>
        <w:br/>
        <w:t xml:space="preserve">    Or shall I come to you at evening mass</w:t>
        <w:br/>
        <w:br/>
        <w:t xml:space="preserve">  Friar. My leisure serves me, pensive daughter, now.</w:t>
        <w:br/>
        <w:t xml:space="preserve">    My lord, we must entreat the time alone.</w:t>
        <w:br/>
        <w:br/>
        <w:t xml:space="preserve">  Par. God shield I should disturb devotion!</w:t>
        <w:br/>
        <w:t xml:space="preserve">    Juliet, on Thursday early will I rouse ye.</w:t>
        <w:br/>
        <w:t xml:space="preserve">    Till then, adieu, and keep this holy kiss.             Exit.</w:t>
        <w:br/>
        <w:br/>
        <w:t xml:space="preserve">  Jul. O, shut the door! and when thou hast done so,</w:t>
        <w:br/>
        <w:t xml:space="preserve">    Come weep with me- past hope, past cure, past help!</w:t>
        <w:br/>
        <w:br/>
        <w:t xml:space="preserve">  Friar. Ah, Juliet, I already know thy grief;</w:t>
        <w:br/>
        <w:t xml:space="preserve">    It strains me past the compass of my wits.</w:t>
        <w:br/>
        <w:t xml:space="preserve">    I hear thou must, and nothing may prorogue it,</w:t>
        <w:br/>
        <w:t xml:space="preserve">    On Thursday next be married to this County.</w:t>
        <w:br/>
        <w:br/>
        <w:t xml:space="preserve">  Jul. Tell me not, friar, that thou hear'st of this,</w:t>
        <w:br/>
        <w:t xml:space="preserve">    Unless thou tell me how I may prevent it.</w:t>
        <w:br/>
        <w:t xml:space="preserve">    If in thy wisdom thou canst give no help,</w:t>
        <w:br/>
        <w:t xml:space="preserve">    Do thou but call my resolution wise</w:t>
        <w:br/>
        <w:t xml:space="preserve">    And with this knife I'll help it presently.</w:t>
        <w:br/>
        <w:t xml:space="preserve">    God join'd my heart and Romeo's, thou our hands;</w:t>
        <w:br/>
        <w:t xml:space="preserve">    And ere this hand, by thee to Romeo's seal'd,</w:t>
        <w:br/>
        <w:t xml:space="preserve">    Shall be the label to another deed,</w:t>
        <w:br/>
        <w:t xml:space="preserve">    Or my true heart with treacherous revolt</w:t>
        <w:br/>
        <w:t xml:space="preserve">    Turn to another, this shall slay them both.</w:t>
        <w:br/>
        <w:t xml:space="preserve">    Therefore, out of thy long-experienc'd time,</w:t>
        <w:br/>
        <w:t xml:space="preserve">    Give me some present counsel; or, behold,</w:t>
        <w:br/>
        <w:t xml:space="preserve">    'Twixt my extremes and me this bloody knife</w:t>
        <w:br/>
        <w:t xml:space="preserve">    Shall play the empire, arbitrating that</w:t>
        <w:br/>
        <w:t xml:space="preserve">    Which the commission of thy years and art</w:t>
        <w:br/>
        <w:t xml:space="preserve">    Could to no issue of true honour bring.</w:t>
        <w:br/>
        <w:t xml:space="preserve">    Be not so long to speak. I long to die</w:t>
        <w:br/>
        <w:t xml:space="preserve">    If what thou speak'st speak not of remedy.</w:t>
        <w:br/>
        <w:br/>
        <w:t xml:space="preserve">  Friar. Hold, daughter. I do spy a kind of hope,</w:t>
        <w:br/>
        <w:t xml:space="preserve">    Which craves as desperate an execution</w:t>
        <w:br/>
        <w:t xml:space="preserve">    As that is desperate which we would prevent.</w:t>
        <w:br/>
        <w:t xml:space="preserve">    If, rather than to marry County Paris</w:t>
        <w:br/>
        <w:t xml:space="preserve">    Thou hast the strength of will to slay thyself,</w:t>
        <w:br/>
        <w:t xml:space="preserve">    Then is it likely thou wilt undertake</w:t>
        <w:br/>
        <w:t xml:space="preserve">    A thing like death to chide away this shame,</w:t>
        <w:br/>
        <w:t xml:space="preserve">    That cop'st with death himself to scape from it;</w:t>
        <w:br/>
        <w:t xml:space="preserve">    And, if thou dar'st, I'll give thee remedy.</w:t>
        <w:br/>
        <w:br/>
        <w:t xml:space="preserve">  Jul. O, bid me leap, rather than marry Paris,</w:t>
        <w:br/>
        <w:t xml:space="preserve">    From off the battlements of yonder tower,</w:t>
        <w:br/>
        <w:t xml:space="preserve">    Or walk in thievish ways, or bid me lurk</w:t>
        <w:br/>
        <w:t xml:space="preserve">    Where serpents are; chain me with roaring bears,</w:t>
        <w:br/>
        <w:t xml:space="preserve">    Or shut me nightly in a charnel house,</w:t>
        <w:br/>
        <w:t xml:space="preserve">    O'ercover'd quite with dead men's rattling bones,</w:t>
        <w:br/>
        <w:t xml:space="preserve">    With reeky shanks and yellow chapless skulls;</w:t>
        <w:br/>
        <w:t xml:space="preserve">    Or bid me go into a new-made grave</w:t>
        <w:br/>
        <w:t xml:space="preserve">    And hide me with a dead man in his shroud-</w:t>
        <w:br/>
        <w:t xml:space="preserve">    Things that, to hear them told, have made me tremble-</w:t>
        <w:br/>
        <w:t xml:space="preserve">    And I will do it without fear or doubt,</w:t>
        <w:br/>
        <w:t xml:space="preserve">    To live an unstain'd wife to my sweet love.</w:t>
        <w:br/>
        <w:br/>
        <w:t xml:space="preserve">  Friar. Hold, then. Go home, be merry, give consent</w:t>
        <w:br/>
        <w:t xml:space="preserve">    To marry Paris. Wednesday is to-morrow.</w:t>
        <w:br/>
        <w:t xml:space="preserve">    To-morrow night look that thou lie alone;</w:t>
        <w:br/>
        <w:t xml:space="preserve">    Let not the nurse lie with thee in thy chamber.</w:t>
        <w:br/>
        <w:t xml:space="preserve">    Take thou this vial, being then in bed,</w:t>
        <w:br/>
        <w:t xml:space="preserve">    And this distilled liquor drink thou off;</w:t>
        <w:br/>
        <w:t xml:space="preserve">    When presently through all thy veins shall run</w:t>
        <w:br/>
        <w:t xml:space="preserve">    A cold and drowsy humour; for no pulse</w:t>
        <w:br/>
        <w:t xml:space="preserve">    Shall keep his native progress, but surcease;</w:t>
        <w:br/>
        <w:t xml:space="preserve">    No warmth, no breath, shall testify thou livest;</w:t>
        <w:br/>
        <w:t xml:space="preserve">    The roses in thy lips and cheeks shall fade</w:t>
        <w:br/>
        <w:t xml:space="preserve">    To paly ashes, thy eyes' windows fall</w:t>
        <w:br/>
        <w:t xml:space="preserve">    Like death when he shuts up the day of life;</w:t>
        <w:br/>
        <w:t xml:space="preserve">    Each part, depriv'd of supple government,</w:t>
        <w:br/>
        <w:t xml:space="preserve">    Shall, stiff and stark and cold, appear like death;</w:t>
        <w:br/>
        <w:t xml:space="preserve">    And in this borrowed likeness of shrunk death</w:t>
        <w:br/>
        <w:t xml:space="preserve">    Thou shalt continue two-and-forty hours,</w:t>
        <w:br/>
        <w:t xml:space="preserve">    And then awake as from a pleasant sleep.</w:t>
        <w:br/>
        <w:t xml:space="preserve">    Now, when the bridegroom in the morning comes</w:t>
        <w:br/>
        <w:t xml:space="preserve">    To rouse thee from thy bed, there art thou dead.</w:t>
        <w:br/>
        <w:t xml:space="preserve">    Then, as the manner of our country is,</w:t>
        <w:br/>
        <w:t xml:space="preserve">    In thy best robes uncovered on the bier</w:t>
        <w:br/>
        <w:t xml:space="preserve">    Thou shalt be borne to that same ancient vault</w:t>
        <w:br/>
        <w:t xml:space="preserve">    Where all the kindred of the Capulets lie.</w:t>
        <w:br/>
        <w:t xml:space="preserve">    In the mean time, against thou shalt awake,</w:t>
        <w:br/>
        <w:t xml:space="preserve">    Shall Romeo by my letters know our drift;</w:t>
        <w:br/>
        <w:t xml:space="preserve">    And hither shall he come; and he and I</w:t>
        <w:br/>
        <w:t xml:space="preserve">    Will watch thy waking, and that very night</w:t>
        <w:br/>
        <w:t xml:space="preserve">    Shall Romeo bear thee hence to Mantua.</w:t>
        <w:br/>
        <w:t xml:space="preserve">    And this shall free thee from this present shame,</w:t>
        <w:br/>
        <w:t xml:space="preserve">    If no inconstant toy nor womanish fear</w:t>
        <w:br/>
        <w:t xml:space="preserve">    Abate thy valour in the acting it.</w:t>
        <w:br/>
        <w:br/>
        <w:t xml:space="preserve">  Jul. Give me, give me! O, tell not me of fear!</w:t>
        <w:br/>
        <w:br/>
        <w:t xml:space="preserve">  Friar. Hold! Get you gone, be strong and prosperous</w:t>
        <w:br/>
        <w:t xml:space="preserve">    In this resolve. I'll send a friar with speed</w:t>
        <w:br/>
        <w:t xml:space="preserve">    To Mantua, with my letters to thy lord.</w:t>
        <w:br/>
        <w:br/>
        <w:t xml:space="preserve">  Jul. Love give me strength! and strength shall help afford.</w:t>
        <w:br/>
        <w:t xml:space="preserve">    Farewell, dear father.</w:t>
        <w:br/>
        <w:t xml:space="preserve">                                                         Exeunt.</w:t>
        <w:br/>
        <w:br/>
        <w:br/>
        <w:br/>
        <w:br/>
        <w:t>Scene II.</w:t>
        <w:br/>
        <w:t>Capulet's house.</w:t>
        <w:br/>
        <w:br/>
        <w:t>Enter Father Capulet, Mother, Nurse, and Servingmen,</w:t>
        <w:br/>
        <w:t xml:space="preserve">                        two or three.</w:t>
        <w:br/>
        <w:br/>
        <w:br/>
        <w:t xml:space="preserve">  Cap. So many guests invite as here are writ.</w:t>
        <w:br/>
        <w:t xml:space="preserve">                                            [Exit a Servingman.]</w:t>
        <w:br/>
        <w:t xml:space="preserve">    Sirrah, go hire me twenty cunning cooks.</w:t>
        <w:br/>
        <w:br/>
        <w:t xml:space="preserve">  Serv. You shall have none ill, sir; for I'll try if they can</w:t>
        <w:br/>
        <w:t xml:space="preserve">    lick their fingers.</w:t>
        <w:br/>
        <w:br/>
        <w:t xml:space="preserve">  Cap. How canst thou try them so?</w:t>
        <w:br/>
        <w:br/>
        <w:t xml:space="preserve">  Serv. Marry, sir, 'tis an ill cook that cannot lick his own</w:t>
        <w:br/>
        <w:t xml:space="preserve">    fingers. Therefore he that cannot lick his fingers goes not</w:t>
        <w:br/>
        <w:t xml:space="preserve">    with me.</w:t>
        <w:br/>
        <w:br/>
        <w:t xml:space="preserve">  Cap. Go, begone.</w:t>
        <w:br/>
        <w:t xml:space="preserve">                                                Exit Servingman.</w:t>
        <w:br/>
        <w:t xml:space="preserve">    We shall be much unfurnish'd for this time.</w:t>
        <w:br/>
        <w:t xml:space="preserve">    What, is my daughter gone to Friar Laurence?</w:t>
        <w:br/>
        <w:br/>
        <w:t xml:space="preserve">  Nurse. Ay, forsooth.</w:t>
        <w:br/>
        <w:br/>
        <w:t xml:space="preserve">  Cap. Well, be may chance to do some good on her.</w:t>
        <w:br/>
        <w:t xml:space="preserve">    A peevish self-will'd harlotry it is.</w:t>
        <w:br/>
        <w:br/>
        <w:t xml:space="preserve">                        Enter Juliet.</w:t>
        <w:br/>
        <w:br/>
        <w:br/>
        <w:t xml:space="preserve">  Nurse. See where she comes from shrift with merry look.</w:t>
        <w:br/>
        <w:br/>
        <w:t xml:space="preserve">  Cap. How now, my headstrong? Where have you been gadding?</w:t>
        <w:br/>
        <w:br/>
        <w:t xml:space="preserve">  Jul. Where I have learnt me to repent the sin</w:t>
        <w:br/>
        <w:t xml:space="preserve">    Of disobedient opposition</w:t>
        <w:br/>
        <w:t xml:space="preserve">    To you and your behests, and am enjoin'd</w:t>
        <w:br/>
        <w:t xml:space="preserve">    By holy Laurence to fall prostrate here</w:t>
        <w:br/>
        <w:t xml:space="preserve">    To beg your pardon. Pardon, I beseech you!</w:t>
        <w:br/>
        <w:t xml:space="preserve">    Henceforward I am ever rul'd by you.</w:t>
        <w:br/>
        <w:br/>
        <w:t xml:space="preserve">  Cap. Send for the County. Go tell him of this.</w:t>
        <w:br/>
        <w:t xml:space="preserve">    I'll have this knot knit up to-morrow morning.</w:t>
        <w:br/>
        <w:br/>
        <w:t xml:space="preserve">  Jul. I met the youthful lord at Laurence' cell</w:t>
        <w:br/>
        <w:t xml:space="preserve">    And gave him what becomed love I might,</w:t>
        <w:br/>
        <w:t xml:space="preserve">    Not stepping o'er the bounds of modesty.</w:t>
        <w:br/>
        <w:br/>
        <w:t xml:space="preserve">  Cap. Why, I am glad on't. This is well. Stand up.</w:t>
        <w:br/>
        <w:t xml:space="preserve">    This is as't should be. Let me see the County.</w:t>
        <w:br/>
        <w:t xml:space="preserve">    Ay, marry, go, I say, and fetch him hither.</w:t>
        <w:br/>
        <w:t xml:space="preserve">    Now, afore God, this reverend holy friar,</w:t>
        <w:br/>
        <w:t xml:space="preserve">    All our whole city is much bound to him.</w:t>
        <w:br/>
        <w:br/>
        <w:t xml:space="preserve">  Jul. Nurse, will you go with me into my closet</w:t>
        <w:br/>
        <w:t xml:space="preserve">    To help me sort such needful ornaments</w:t>
        <w:br/>
        <w:t xml:space="preserve">    As you think fit to furnish me to-morrow?</w:t>
        <w:br/>
        <w:br/>
        <w:t xml:space="preserve">  Mother. No, not till Thursday. There is time enough.</w:t>
        <w:br/>
        <w:br/>
        <w:t xml:space="preserve">  Cap. Go, nurse, go with her. We'll to church to-morrow.</w:t>
        <w:br/>
        <w:t xml:space="preserve">                                        Exeunt Juliet and Nurse.</w:t>
        <w:br/>
        <w:br/>
        <w:t xml:space="preserve">  Mother. We shall be short in our provision.</w:t>
        <w:br/>
        <w:t xml:space="preserve">    'Tis now near night.</w:t>
        <w:br/>
        <w:br/>
        <w:t xml:space="preserve">  Cap. Tush, I will stir about,</w:t>
        <w:br/>
        <w:t xml:space="preserve">    And all things shall be well, I warrant thee, wife.</w:t>
        <w:br/>
        <w:t xml:space="preserve">    Go thou to Juliet, help to deck up her.</w:t>
        <w:br/>
        <w:t xml:space="preserve">    I'll not to bed to-night; let me alone.</w:t>
        <w:br/>
        <w:t xml:space="preserve">    I'll play the housewife for this once. What, ho!</w:t>
        <w:br/>
        <w:t xml:space="preserve">    They are all forth; well, I will walk myself</w:t>
        <w:br/>
        <w:t xml:space="preserve">    To County Paris, to prepare him up</w:t>
        <w:br/>
        <w:t xml:space="preserve">    Against to-morrow. My heart is wondrous light,</w:t>
        <w:br/>
        <w:t xml:space="preserve">    Since this same wayward girl is so reclaim'd.</w:t>
        <w:br/>
        <w:t xml:space="preserve">                                                         Exeunt.</w:t>
        <w:br/>
        <w:br/>
        <w:br/>
        <w:br/>
        <w:br/>
        <w:t>Scene III.</w:t>
        <w:br/>
        <w:t>Juliet's chamber.</w:t>
        <w:br/>
        <w:br/>
        <w:t>Enter Juliet and Nurse.</w:t>
        <w:br/>
        <w:br/>
        <w:br/>
        <w:t xml:space="preserve">  Jul. Ay, those attires are best; but, gentle nurse,</w:t>
        <w:br/>
        <w:t xml:space="preserve">    I pray thee leave me to myself to-night;</w:t>
        <w:br/>
        <w:t xml:space="preserve">    For I have need of many orisons</w:t>
        <w:br/>
        <w:t xml:space="preserve">    To move the heavens to smile upon my state,</w:t>
        <w:br/>
        <w:t xml:space="preserve">    Which, well thou knowest, is cross and full of sin.</w:t>
        <w:br/>
        <w:br/>
        <w:t xml:space="preserve">                          Enter Mother.</w:t>
        <w:br/>
        <w:br/>
        <w:br/>
        <w:t xml:space="preserve">  Mother. What, are you busy, ho? Need you my help?</w:t>
        <w:br/>
        <w:br/>
        <w:t xml:space="preserve">  Jul. No, madam; we have cull'd such necessaries</w:t>
        <w:br/>
        <w:t xml:space="preserve">    As are behooffull for our state to-morrow.</w:t>
        <w:br/>
        <w:t xml:space="preserve">    So please you, let me now be left alone,</w:t>
        <w:br/>
        <w:t xml:space="preserve">    And let the nurse this night sit up with you;</w:t>
        <w:br/>
        <w:t xml:space="preserve">    For I am sure you have your hands full all</w:t>
        <w:br/>
        <w:t xml:space="preserve">    In this so sudden business.</w:t>
        <w:br/>
        <w:br/>
        <w:t xml:space="preserve">  Mother. Good night.</w:t>
        <w:br/>
        <w:t xml:space="preserve">    Get thee to bed, and rest; for thou hast need.</w:t>
        <w:br/>
        <w:t xml:space="preserve">                                      Exeunt [Mother and Nurse.]</w:t>
        <w:br/>
        <w:br/>
        <w:t xml:space="preserve">  Jul. Farewell! God knows when we shall meet again.</w:t>
        <w:br/>
        <w:t xml:space="preserve">    I have a faint cold fear thrills through my veins</w:t>
        <w:br/>
        <w:t xml:space="preserve">    That almost freezes up the heat of life.</w:t>
        <w:br/>
        <w:t xml:space="preserve">    I'll call them back again to comfort me.</w:t>
        <w:br/>
        <w:t xml:space="preserve">    Nurse!- What should she do here?</w:t>
        <w:br/>
        <w:t xml:space="preserve">    My dismal scene I needs must act alone.</w:t>
        <w:br/>
        <w:t xml:space="preserve">    Come, vial.</w:t>
        <w:br/>
        <w:t xml:space="preserve">    What if this mixture do not work at all?</w:t>
        <w:br/>
        <w:t xml:space="preserve">    Shall I be married then to-morrow morning?</w:t>
        <w:br/>
        <w:t xml:space="preserve">    No, No! This shall forbid it. Lie thou there.</w:t>
        <w:br/>
        <w:t xml:space="preserve">                                             Lays down a dagger.</w:t>
        <w:br/>
        <w:t xml:space="preserve">    What if it be a poison which the friar</w:t>
        <w:br/>
        <w:t xml:space="preserve">    Subtilly hath minist'red to have me dead,</w:t>
        <w:br/>
        <w:t xml:space="preserve">    Lest in this marriage he should be dishonour'd</w:t>
        <w:br/>
        <w:t xml:space="preserve">    Because he married me before to Romeo?</w:t>
        <w:br/>
        <w:t xml:space="preserve">    I fear it is; and yet methinks it should not,</w:t>
        <w:br/>
        <w:t xml:space="preserve">    For he hath still been tried a holy man.</w:t>
        <w:br/>
        <w:t xml:space="preserve">    I will not entertain so bad a thought.</w:t>
        <w:br/>
        <w:t xml:space="preserve">    How if, when I am laid into the tomb,</w:t>
        <w:br/>
        <w:t xml:space="preserve">    I wake before the time that Romeo</w:t>
        <w:br/>
        <w:t xml:space="preserve">    Come to redeem me? There's a fearful point!</w:t>
        <w:br/>
        <w:t xml:space="preserve">    Shall I not then be stifled in the vault,</w:t>
        <w:br/>
        <w:t xml:space="preserve">    To whose foul mouth no healthsome air breathes in,</w:t>
        <w:br/>
        <w:t xml:space="preserve">    And there die strangled ere my Romeo comes?</w:t>
        <w:br/>
        <w:t xml:space="preserve">    Or, if I live, is it not very like</w:t>
        <w:br/>
        <w:t xml:space="preserve">    The horrible conceit of death and night,</w:t>
        <w:br/>
        <w:t xml:space="preserve">    Together with the terror of the place-</w:t>
        <w:br/>
        <w:t xml:space="preserve">    As in a vault, an ancient receptacle</w:t>
        <w:br/>
        <w:t xml:space="preserve">    Where for this many hundred years the bones</w:t>
        <w:br/>
        <w:t xml:space="preserve">    Of all my buried ancestors are pack'd;</w:t>
        <w:br/>
        <w:t xml:space="preserve">    Where bloody Tybalt, yet but green in earth,</w:t>
        <w:br/>
        <w:t xml:space="preserve">    Lies fest'ring in his shroud; where, as they say,</w:t>
        <w:br/>
        <w:t xml:space="preserve">    At some hours in the night spirits resort-</w:t>
        <w:br/>
        <w:t xml:space="preserve">    Alack, alack, is it not like that I,</w:t>
        <w:br/>
        <w:t xml:space="preserve">    So early waking- what with loathsome smells,</w:t>
        <w:br/>
        <w:t xml:space="preserve">    And shrieks like mandrakes torn out of the earth,</w:t>
        <w:br/>
        <w:t xml:space="preserve">    That living mortals, hearing them, run mad-</w:t>
        <w:br/>
        <w:t xml:space="preserve">    O, if I wake, shall I not be distraught,</w:t>
        <w:br/>
        <w:t xml:space="preserve">    Environed with all these hideous fears,</w:t>
        <w:br/>
        <w:t xml:space="preserve">    And madly play with my forefathers' joints,</w:t>
        <w:br/>
        <w:t xml:space="preserve">    And pluck the mangled Tybalt from his shroud.,</w:t>
        <w:br/>
        <w:t xml:space="preserve">    And, in this rage, with some great kinsman's bone</w:t>
        <w:br/>
        <w:t xml:space="preserve">    As with a club dash out my desp'rate brains?</w:t>
        <w:br/>
        <w:t xml:space="preserve">    O, look! methinks I see my cousin's ghost</w:t>
        <w:br/>
        <w:t xml:space="preserve">    Seeking out Romeo, that did spit his body</w:t>
        <w:br/>
        <w:t xml:space="preserve">    Upon a rapier's point. Stay, Tybalt, stay!</w:t>
        <w:br/>
        <w:t xml:space="preserve">    Romeo, I come! this do I drink to thee.</w:t>
        <w:br/>
        <w:br/>
        <w:t xml:space="preserve">        She [drinks and] falls upon her bed within the curtains.</w:t>
        <w:br/>
        <w:br/>
        <w:br/>
        <w:br/>
        <w:br/>
        <w:t>Scene IV.</w:t>
        <w:br/>
        <w:t>Capulet's house.</w:t>
        <w:br/>
        <w:br/>
        <w:t>Enter Lady of the House and Nurse.</w:t>
        <w:br/>
        <w:br/>
        <w:br/>
        <w:t xml:space="preserve">  Lady. Hold, take these keys and fetch more spices, nurse.</w:t>
        <w:br/>
        <w:br/>
        <w:t xml:space="preserve">  Nurse. They call for dates and quinces in the pastry.</w:t>
        <w:br/>
        <w:br/>
        <w:t xml:space="preserve">                       Enter Old Capulet.</w:t>
        <w:br/>
        <w:br/>
        <w:br/>
        <w:t xml:space="preserve">  Cap. Come, stir, stir, stir! The second cock hath crow'd,</w:t>
        <w:br/>
        <w:t xml:space="preserve">    The curfew bell hath rung, 'tis three o'clock.</w:t>
        <w:br/>
        <w:t xml:space="preserve">    Look to the bak'd meats, good Angelica;</w:t>
        <w:br/>
        <w:t xml:space="preserve">    Spare not for cost.</w:t>
        <w:br/>
        <w:br/>
        <w:t xml:space="preserve">  Nurse. Go, you cot-quean, go,</w:t>
        <w:br/>
        <w:t xml:space="preserve">    Get you to bed! Faith, you'll be sick to-morrow</w:t>
        <w:br/>
        <w:t xml:space="preserve">    For this night's watching.</w:t>
        <w:br/>
        <w:br/>
        <w:t xml:space="preserve">  Cap. No, not a whit. What, I have watch'd ere now</w:t>
        <w:br/>
        <w:t xml:space="preserve">    All night for lesser cause, and ne'er been sick.</w:t>
        <w:br/>
        <w:br/>
        <w:t xml:space="preserve">  Lady. Ay, you have been a mouse-hunt in your time;</w:t>
        <w:br/>
        <w:t xml:space="preserve">    But I will watch you from such watching now.</w:t>
        <w:br/>
        <w:t xml:space="preserve">                                          Exeunt Lady and Nurse.</w:t>
        <w:br/>
        <w:br/>
        <w:t xml:space="preserve">  Cap. A jealous hood, a jealous hood!</w:t>
        <w:br/>
        <w:br/>
        <w:br/>
        <w:t xml:space="preserve">  Enter three or four [Fellows, with spits and logs and baskets.</w:t>
        <w:br/>
        <w:br/>
        <w:t xml:space="preserve">    What is there? Now, fellow,</w:t>
        <w:br/>
        <w:br/>
        <w:t xml:space="preserve">  Fellow. Things for the cook, sir; but I know not what.</w:t>
        <w:br/>
        <w:br/>
        <w:t xml:space="preserve">  Cap. Make haste, make haste. [Exit Fellow.] Sirrah, fetch drier</w:t>
        <w:br/>
        <w:t xml:space="preserve">      logs.</w:t>
        <w:br/>
        <w:t xml:space="preserve">    Call Peter; he will show thee where they are.</w:t>
        <w:br/>
        <w:br/>
        <w:t xml:space="preserve">  Fellow. I have a head, sir, that will find out logs</w:t>
        <w:br/>
        <w:t xml:space="preserve">    And never trouble Peter for the matter.</w:t>
        <w:br/>
        <w:br/>
        <w:t xml:space="preserve">  Cap. Mass, and well said; a merry whoreson, ha!</w:t>
        <w:br/>
        <w:t xml:space="preserve">    Thou shalt be loggerhead. [Exit Fellow.] Good faith, 'tis day.</w:t>
        <w:br/>
        <w:t xml:space="preserve">    The County will be here with music straight,</w:t>
        <w:br/>
        <w:t xml:space="preserve">    For so he said he would.                         Play music.</w:t>
        <w:br/>
        <w:t xml:space="preserve">    I hear him near.</w:t>
        <w:br/>
        <w:t xml:space="preserve">    Nurse! Wife! What, ho! What, nurse, I say!</w:t>
        <w:br/>
        <w:br/>
        <w:t xml:space="preserve">                              Enter Nurse.</w:t>
        <w:br/>
        <w:t xml:space="preserve">    Go waken Juliet; go and trim her up.</w:t>
        <w:br/>
        <w:t xml:space="preserve">    I'll go and chat with Paris. Hie, make haste,</w:t>
        <w:br/>
        <w:t xml:space="preserve">    Make haste! The bridegroom he is come already:</w:t>
        <w:br/>
        <w:t xml:space="preserve">    Make haste, I say.</w:t>
        <w:br/>
        <w:t xml:space="preserve">                                                       [Exeunt.]</w:t>
        <w:br/>
        <w:br/>
        <w:br/>
        <w:br/>
        <w:br/>
        <w:t>Scene V.</w:t>
        <w:br/>
        <w:t>Juliet's chamber.</w:t>
        <w:br/>
        <w:br/>
        <w:t>[Enter Nurse.]</w:t>
        <w:br/>
        <w:br/>
        <w:br/>
        <w:t xml:space="preserve">  Nurse. Mistress! what, mistress! Juliet! Fast, I warrant her, she.</w:t>
        <w:br/>
        <w:t xml:space="preserve">    Why, lamb! why, lady! Fie, you slug-abed!</w:t>
        <w:br/>
        <w:t xml:space="preserve">    Why, love, I say! madam! sweetheart! Why, bride!</w:t>
        <w:br/>
        <w:t xml:space="preserve">    What, not a word? You take your pennyworths now!</w:t>
        <w:br/>
        <w:t xml:space="preserve">    Sleep for a week; for the next night, I warrant,</w:t>
        <w:br/>
        <w:t xml:space="preserve">    The County Paris hath set up his rest</w:t>
        <w:br/>
        <w:t xml:space="preserve">    That you shall rest but little. God forgive me!</w:t>
        <w:br/>
        <w:t xml:space="preserve">    Marry, and amen. How sound is she asleep!</w:t>
        <w:br/>
        <w:t xml:space="preserve">    I needs must wake her. Madam, madam, madam!</w:t>
        <w:br/>
        <w:t xml:space="preserve">    Ay, let the County take you in your bed!</w:t>
        <w:br/>
        <w:t xml:space="preserve">    He'll fright you up, i' faith. Will it not be?</w:t>
        <w:br/>
        <w:t xml:space="preserve">                                     [Draws aside the curtains.]</w:t>
        <w:br/>
        <w:t xml:space="preserve">    What, dress'd, and in your clothes, and down again?</w:t>
        <w:br/>
        <w:t xml:space="preserve">    I must needs wake you. Lady! lady! lady!</w:t>
        <w:br/>
        <w:t xml:space="preserve">    Alas, alas! Help, help! My lady's dead!</w:t>
        <w:br/>
        <w:t xml:space="preserve">    O weraday that ever I was born!</w:t>
        <w:br/>
        <w:t xml:space="preserve">    Some aqua-vitae, ho! My lord! my lady!</w:t>
        <w:br/>
        <w:br/>
        <w:t xml:space="preserve">                           Enter Mother.</w:t>
        <w:br/>
        <w:br/>
        <w:br/>
        <w:t xml:space="preserve">  Mother. What noise is here?</w:t>
        <w:br/>
        <w:br/>
        <w:t xml:space="preserve">  Nurse. O lamentable day!</w:t>
        <w:br/>
        <w:br/>
        <w:t xml:space="preserve">  Mother. What is the matter?</w:t>
        <w:br/>
        <w:br/>
        <w:t xml:space="preserve">  Nurse. Look, look! O heavy day!</w:t>
        <w:br/>
        <w:br/>
        <w:t xml:space="preserve">  Mother. O me, O me! My child, my only life!</w:t>
        <w:br/>
        <w:t xml:space="preserve">    Revive, look up, or I will die with thee!</w:t>
        <w:br/>
        <w:t xml:space="preserve">    Help, help! Call help.</w:t>
        <w:br/>
        <w:br/>
        <w:t xml:space="preserve">                            Enter Father.</w:t>
        <w:br/>
        <w:br/>
        <w:br/>
        <w:t xml:space="preserve">  Father. For shame, bring Juliet forth; her lord is come.</w:t>
        <w:br/>
        <w:br/>
        <w:t xml:space="preserve">  Nurse. She's dead, deceas'd; she's dead! Alack the day!</w:t>
        <w:br/>
        <w:br/>
        <w:t xml:space="preserve">  Mother. Alack the day, she's dead, she's dead, she's dead!</w:t>
        <w:br/>
        <w:br/>
        <w:t xml:space="preserve">  Cap. Ha! let me see her. Out alas! she's cold,</w:t>
        <w:br/>
        <w:t xml:space="preserve">    Her blood is settled, and her joints are stiff;</w:t>
        <w:br/>
        <w:t xml:space="preserve">    Life and these lips have long been separated.</w:t>
        <w:br/>
        <w:t xml:space="preserve">    Death lies on her like an untimely frost</w:t>
        <w:br/>
        <w:t xml:space="preserve">    Upon the sweetest flower of all the field.</w:t>
        <w:br/>
        <w:br/>
        <w:t xml:space="preserve">  Nurse. O lamentable day!</w:t>
        <w:br/>
        <w:br/>
        <w:t xml:space="preserve">  Mother. O woful time!</w:t>
        <w:br/>
        <w:br/>
        <w:t xml:space="preserve">  Cap. Death, that hath ta'en her hence to make me wail,</w:t>
        <w:br/>
        <w:t xml:space="preserve">    Ties up my tongue and will not let me speak.</w:t>
        <w:br/>
        <w:br/>
        <w:br/>
        <w:t xml:space="preserve">  Enter Friar [Laurence] and the County [Paris], with Musicians.</w:t>
        <w:br/>
        <w:br/>
        <w:br/>
        <w:t xml:space="preserve">  Friar. Come, is the bride ready to go to church?</w:t>
        <w:br/>
        <w:br/>
        <w:t xml:space="preserve">  Cap. Ready to go, but never to return.</w:t>
        <w:br/>
        <w:t xml:space="preserve">    O son, the night before thy wedding day</w:t>
        <w:br/>
        <w:t xml:space="preserve">    Hath Death lain with thy wife. See, there she lies,</w:t>
        <w:br/>
        <w:t xml:space="preserve">    Flower as she was, deflowered by him.</w:t>
        <w:br/>
        <w:t xml:space="preserve">    Death is my son-in-law, Death is my heir;</w:t>
        <w:br/>
        <w:t xml:space="preserve">    My daughter he hath wedded. I will die</w:t>
        <w:br/>
        <w:t xml:space="preserve">    And leave him all. Life, living, all is Death's.</w:t>
        <w:br/>
        <w:br/>
        <w:t xml:space="preserve">  Par. Have I thought long to see this morning's face,</w:t>
        <w:br/>
        <w:t xml:space="preserve">    And doth it give me such a sight as this?</w:t>
        <w:br/>
        <w:br/>
        <w:t xml:space="preserve">  Mother. Accurs'd, unhappy, wretched, hateful day!</w:t>
        <w:br/>
        <w:t xml:space="preserve">    Most miserable hour that e'er time saw</w:t>
        <w:br/>
        <w:t xml:space="preserve">    In lasting labour of his pilgrimage!</w:t>
        <w:br/>
        <w:t xml:space="preserve">    But one, poor one, one poor and loving child,</w:t>
        <w:br/>
        <w:t xml:space="preserve">    But one thing to rejoice and solace in,</w:t>
        <w:br/>
        <w:t xml:space="preserve">    And cruel Death hath catch'd it from my sight!</w:t>
        <w:br/>
        <w:br/>
        <w:t xml:space="preserve">  Nurse. O woe? O woful, woful, woful day!</w:t>
        <w:br/>
        <w:t xml:space="preserve">    Most lamentable day, most woful day</w:t>
        <w:br/>
        <w:t xml:space="preserve">    That ever ever I did yet behold!</w:t>
        <w:br/>
        <w:t xml:space="preserve">    O day! O day! O day! O hateful day!</w:t>
        <w:br/>
        <w:t xml:space="preserve">    Never was seen so black a day as this.</w:t>
        <w:br/>
        <w:t xml:space="preserve">    O woful day! O woful day!</w:t>
        <w:br/>
        <w:br/>
        <w:t xml:space="preserve">  Par. Beguil'd, divorced, wronged, spited, slain!</w:t>
        <w:br/>
        <w:t xml:space="preserve">    Most detestable Death, by thee beguil'd,</w:t>
        <w:br/>
        <w:t xml:space="preserve">    By cruel cruel thee quite overthrown!</w:t>
        <w:br/>
        <w:t xml:space="preserve">    O love! O life! not life, but love in death</w:t>
        <w:br/>
        <w:br/>
        <w:t xml:space="preserve">  Cap. Despis'd, distressed, hated, martyr'd, kill'd!</w:t>
        <w:br/>
        <w:t xml:space="preserve">    Uncomfortable time, why cam'st thou now</w:t>
        <w:br/>
        <w:t xml:space="preserve">    To murther, murther our solemnity?</w:t>
        <w:br/>
        <w:t xml:space="preserve">    O child! O child! my soul, and not my child!</w:t>
        <w:br/>
        <w:t xml:space="preserve">    Dead art thou, dead! alack, my child is dead,</w:t>
        <w:br/>
        <w:t xml:space="preserve">    And with my child my joys are buried!</w:t>
        <w:br/>
        <w:br/>
        <w:t xml:space="preserve">  Friar. Peace, ho, for shame! Confusion's cure lives not</w:t>
        <w:br/>
        <w:t xml:space="preserve">    In these confusions. Heaven and yourself</w:t>
        <w:br/>
        <w:t xml:space="preserve">    Had part in this fair maid! now heaven hath all,</w:t>
        <w:br/>
        <w:t xml:space="preserve">    And all the better is it for the maid.</w:t>
        <w:br/>
        <w:t xml:space="preserve">    Your part in her you could not keep from death,</w:t>
        <w:br/>
        <w:t xml:space="preserve">    But heaven keeps his part in eternal life.</w:t>
        <w:br/>
        <w:t xml:space="preserve">    The most you sought was her promotion,</w:t>
        <w:br/>
        <w:t xml:space="preserve">    For 'twas your heaven she should be advanc'd;</w:t>
        <w:br/>
        <w:t xml:space="preserve">    And weep ye now, seeing she is advanc'd</w:t>
        <w:br/>
        <w:t xml:space="preserve">    Above the clouds, as high as heaven itself?</w:t>
        <w:br/>
        <w:t xml:space="preserve">    O, in this love, you love your child so ill</w:t>
        <w:br/>
        <w:t xml:space="preserve">    That you run mad, seeing that she is well.</w:t>
        <w:br/>
        <w:t xml:space="preserve">    She's not well married that lives married long,</w:t>
        <w:br/>
        <w:t xml:space="preserve">    But she's best married that dies married young.</w:t>
        <w:br/>
        <w:t xml:space="preserve">    Dry up your tears and stick your rosemary</w:t>
        <w:br/>
        <w:t xml:space="preserve">    On this fair corse, and, as the custom is,</w:t>
        <w:br/>
        <w:t xml:space="preserve">    In all her best array bear her to church;</w:t>
        <w:br/>
        <w:t xml:space="preserve">    For though fond nature bids us all lament,</w:t>
        <w:br/>
        <w:t xml:space="preserve">    Yet nature's tears are reason's merriment.</w:t>
        <w:br/>
        <w:br/>
        <w:t xml:space="preserve">  Cap. All things that we ordained festival</w:t>
        <w:br/>
        <w:t xml:space="preserve">    Turn from their office to black funeral-</w:t>
        <w:br/>
        <w:t xml:space="preserve">    Our instruments to melancholy bells,</w:t>
        <w:br/>
        <w:t xml:space="preserve">    Our wedding cheer to a sad burial feast;</w:t>
        <w:br/>
        <w:t xml:space="preserve">    Our solemn hymns to sullen dirges change;</w:t>
        <w:br/>
        <w:t xml:space="preserve">    Our bridal flowers serve for a buried corse;</w:t>
        <w:br/>
        <w:t xml:space="preserve">    And all things change them to the contrary.</w:t>
        <w:br/>
        <w:br/>
        <w:t xml:space="preserve">  Friar. Sir, go you in; and, madam, go with him;</w:t>
        <w:br/>
        <w:t xml:space="preserve">    And go, Sir Paris. Every one prepare</w:t>
        <w:br/>
        <w:t xml:space="preserve">    To follow this fair corse unto her grave.</w:t>
        <w:br/>
        <w:t xml:space="preserve">    The heavens do low'r upon you for some ill;</w:t>
        <w:br/>
        <w:t xml:space="preserve">    Move them no more by crossing their high will.</w:t>
        <w:br/>
        <w:t xml:space="preserve">                           Exeunt. Manent Musicians [and Nurse].</w:t>
        <w:br/>
        <w:t xml:space="preserve">  1. Mus. Faith, we may put up our pipes and be gone.</w:t>
        <w:br/>
        <w:br/>
        <w:t xml:space="preserve">  Nurse. Honest good fellows, ah, put up, put up!</w:t>
        <w:br/>
        <w:t xml:space="preserve">    For well you know this is a pitiful case.            [Exit.]</w:t>
        <w:br/>
        <w:t xml:space="preserve">  1. Mus. Ay, by my troth, the case may be amended.</w:t>
        <w:br/>
        <w:br/>
        <w:t xml:space="preserve">                         Enter Peter.</w:t>
        <w:br/>
        <w:br/>
        <w:br/>
        <w:t xml:space="preserve">  Pet. Musicians, O, musicians, 'Heart's ease,' 'Heart's ease'!</w:t>
        <w:br/>
        <w:t xml:space="preserve">    O, an you will have me live, play 'Heart's ease.'</w:t>
        <w:br/>
        <w:t xml:space="preserve">  1. Mus. Why 'Heart's ease'',</w:t>
        <w:br/>
        <w:br/>
        <w:t xml:space="preserve">  Pet. O, musicians, because my heart itself plays 'My heart is</w:t>
        <w:br/>
        <w:t xml:space="preserve">    full of woe.' O, play me some merry dump to comfort me.</w:t>
        <w:br/>
        <w:t xml:space="preserve">  1. Mus. Not a dump we! 'Tis no time to play now.</w:t>
        <w:br/>
        <w:br/>
        <w:t xml:space="preserve">  Pet. You will not then?</w:t>
        <w:br/>
        <w:t xml:space="preserve">  1. Mus. No.</w:t>
        <w:br/>
        <w:br/>
        <w:t xml:space="preserve">  Pet. I will then give it you soundly.</w:t>
        <w:br/>
        <w:t xml:space="preserve">  1. Mus. What will you give us?</w:t>
        <w:br/>
        <w:br/>
        <w:t xml:space="preserve">  Pet. No money, on my faith, but the gleek. I will give you the</w:t>
        <w:br/>
        <w:t xml:space="preserve">     minstrel.</w:t>
        <w:br/>
        <w:t xml:space="preserve">  1. Mus. Then will I give you the serving-creature.</w:t>
        <w:br/>
        <w:br/>
        <w:t xml:space="preserve">  Pet. Then will I lay the serving-creature's dagger on your pate.</w:t>
        <w:br/>
        <w:t xml:space="preserve">    I will carry no crotchets. I'll re you, I'll fa you. Do you</w:t>
        <w:br/>
        <w:t xml:space="preserve">    note me?</w:t>
        <w:br/>
        <w:t xml:space="preserve">  1. Mus. An you re us and fa us, you note us.</w:t>
        <w:br/>
        <w:t xml:space="preserve">  2. Mus. Pray you put up your dagger, and put out your wit.</w:t>
        <w:br/>
        <w:br/>
        <w:t xml:space="preserve">  Pet. Then have at you with my wit! I will dry-beat you with an</w:t>
        <w:br/>
        <w:t xml:space="preserve">    iron wit, and put up my iron dagger. Answer me like men.</w:t>
        <w:br/>
        <w:br/>
        <w:t xml:space="preserve">           'When griping grief the heart doth wound,</w:t>
        <w:br/>
        <w:t xml:space="preserve">             And doleful dumps the mind oppress,</w:t>
        <w:br/>
        <w:t xml:space="preserve">           Then music with her silver sound'-</w:t>
        <w:br/>
        <w:br/>
        <w:t xml:space="preserve">    Why 'silver sound'? Why 'music with her silver sound'?</w:t>
        <w:br/>
        <w:t xml:space="preserve">    What say you, Simon Catling?</w:t>
        <w:br/>
        <w:t xml:space="preserve">  1. Mus. Marry, sir, because silver hath a sweet sound.</w:t>
        <w:br/>
        <w:br/>
        <w:t xml:space="preserve">  Pet. Pretty! What say You, Hugh Rebeck?</w:t>
        <w:br/>
        <w:t xml:space="preserve">  2. Mus. I say 'silver sound' because musicians sound for silver.</w:t>
        <w:br/>
        <w:br/>
        <w:t xml:space="preserve">  Pet. Pretty too! What say you, James Soundpost?</w:t>
        <w:br/>
        <w:t xml:space="preserve">  3. Mus. Faith, I know not what to say.</w:t>
        <w:br/>
        <w:br/>
        <w:t xml:space="preserve">  Pet. O, I cry you mercy! you are the singer. I will say for you. It</w:t>
        <w:br/>
        <w:t xml:space="preserve">    is 'music with her silver sound' because musicians have no</w:t>
        <w:br/>
        <w:t xml:space="preserve">    gold for sounding.</w:t>
        <w:br/>
        <w:br/>
        <w:t xml:space="preserve">           'Then music with her silver sound</w:t>
        <w:br/>
        <w:t xml:space="preserve">             With speedy help doth lend redress.'         [Exit.</w:t>
        <w:br/>
        <w:br/>
        <w:t xml:space="preserve">  1. Mus. What a pestilent knave is this same?</w:t>
        <w:br/>
        <w:t xml:space="preserve">  2. Mus. Hang him, Jack! Come, we'll in here, tarry for the</w:t>
        <w:br/>
        <w:t xml:space="preserve">    mourners, and stay dinner.</w:t>
        <w:br/>
        <w:t xml:space="preserve">                                                         Exeunt.</w:t>
        <w:br/>
        <w:br/>
        <w:br/>
        <w:br/>
        <w:br/>
        <w:t>ACT V. Scene I.</w:t>
        <w:br/>
        <w:t>Mantua. A street.</w:t>
        <w:br/>
        <w:br/>
        <w:t>Enter Romeo.</w:t>
        <w:br/>
        <w:br/>
        <w:br/>
        <w:t xml:space="preserve">  Rom. If I may trust the flattering truth of sleep</w:t>
        <w:br/>
        <w:t xml:space="preserve">    My dreams presage some joyful news at hand.</w:t>
        <w:br/>
        <w:t xml:space="preserve">    My bosom's lord sits lightly in his throne,</w:t>
        <w:br/>
        <w:t xml:space="preserve">    And all this day an unaccustom'd spirit</w:t>
        <w:br/>
        <w:t xml:space="preserve">    Lifts me above the ground with cheerful thoughts.</w:t>
        <w:br/>
        <w:t xml:space="preserve">    I dreamt my lady came and found me dead</w:t>
        <w:br/>
        <w:t xml:space="preserve">    (Strange dream that gives a dead man leave to think!)</w:t>
        <w:br/>
        <w:t xml:space="preserve">    And breath'd such life with kisses in my lips</w:t>
        <w:br/>
        <w:t xml:space="preserve">    That I reviv'd and was an emperor.</w:t>
        <w:br/>
        <w:t xml:space="preserve">    Ah me! how sweet is love itself possess'd,</w:t>
        <w:br/>
        <w:t xml:space="preserve">    When but love's shadows are so rich in joy!</w:t>
        <w:br/>
        <w:br/>
        <w:t xml:space="preserve">                Enter Romeo's Man Balthasar, booted.</w:t>
        <w:br/>
        <w:br/>
        <w:t xml:space="preserve">    News from Verona! How now, Balthasar?</w:t>
        <w:br/>
        <w:t xml:space="preserve">    Dost thou not bring me letters from the friar?</w:t>
        <w:br/>
        <w:t xml:space="preserve">    How doth my lady? Is my father well?</w:t>
        <w:br/>
        <w:t xml:space="preserve">    How fares my Juliet? That I ask again,</w:t>
        <w:br/>
        <w:t xml:space="preserve">    For nothing can be ill if she be well.</w:t>
        <w:br/>
        <w:br/>
        <w:t xml:space="preserve">  Man. Then she is well, and nothing can be ill.</w:t>
        <w:br/>
        <w:t xml:space="preserve">    Her body sleeps in Capel's monument,</w:t>
        <w:br/>
        <w:t xml:space="preserve">    And her immortal part with angels lives.</w:t>
        <w:br/>
        <w:t xml:space="preserve">    I saw her laid low in her kindred's vault</w:t>
        <w:br/>
        <w:t xml:space="preserve">    And presently took post to tell it you.</w:t>
        <w:br/>
        <w:t xml:space="preserve">    O, pardon me for bringing these ill news,</w:t>
        <w:br/>
        <w:t xml:space="preserve">    Since you did leave it for my office, sir.</w:t>
        <w:br/>
        <w:br/>
        <w:t xml:space="preserve">  Rom. Is it e'en so? Then I defy you, stars!</w:t>
        <w:br/>
        <w:t xml:space="preserve">    Thou knowest my lodging. Get me ink and paper</w:t>
        <w:br/>
        <w:t xml:space="preserve">    And hire posthorses. I will hence to-night.</w:t>
        <w:br/>
        <w:br/>
        <w:t xml:space="preserve">  Man. I do beseech you, sir, have patience.</w:t>
        <w:br/>
        <w:t xml:space="preserve">    Your looks are pale and wild and do import</w:t>
        <w:br/>
        <w:t xml:space="preserve">    Some misadventure.</w:t>
        <w:br/>
        <w:br/>
        <w:t xml:space="preserve">  Rom. Tush, thou art deceiv'd.</w:t>
        <w:br/>
        <w:t xml:space="preserve">    Leave me and do the thing I bid thee do.</w:t>
        <w:br/>
        <w:t xml:space="preserve">    Hast thou no letters to me from the friar?</w:t>
        <w:br/>
        <w:br/>
        <w:t xml:space="preserve">  Man. No, my good lord.</w:t>
        <w:br/>
        <w:br/>
        <w:t xml:space="preserve">  Rom. No matter. Get thee gone</w:t>
        <w:br/>
        <w:t xml:space="preserve">    And hire those horses. I'll be with thee straight.</w:t>
        <w:br/>
        <w:t xml:space="preserve">                                               Exit [Balthasar].</w:t>
        <w:br/>
        <w:t xml:space="preserve">    Well, Juliet, I will lie with thee to-night.</w:t>
        <w:br/>
        <w:t xml:space="preserve">    Let's see for means. O mischief, thou art swift</w:t>
        <w:br/>
        <w:t xml:space="preserve">    To enter in the thoughts of desperate men!</w:t>
        <w:br/>
        <w:t xml:space="preserve">    I do remember an apothecary,</w:t>
        <w:br/>
        <w:t xml:space="preserve">    And hereabouts 'a dwells, which late I noted</w:t>
        <w:br/>
        <w:t xml:space="preserve">    In tatt'red weeds, with overwhelming brows,</w:t>
        <w:br/>
        <w:t xml:space="preserve">    Culling of simples. Meagre were his looks,</w:t>
        <w:br/>
        <w:t xml:space="preserve">    Sharp misery had worn him to the bones;</w:t>
        <w:br/>
        <w:t xml:space="preserve">    And in his needy shop a tortoise hung,</w:t>
        <w:br/>
        <w:t xml:space="preserve">    An alligator stuff'd, and other skins</w:t>
        <w:br/>
        <w:t xml:space="preserve">    Of ill-shaped fishes; and about his shelves</w:t>
        <w:br/>
        <w:t xml:space="preserve">    A beggarly account of empty boxes,</w:t>
        <w:br/>
        <w:t xml:space="preserve">    Green earthen pots, bladders, and musty seeds,</w:t>
        <w:br/>
        <w:t xml:space="preserve">    Remnants of packthread, and old cakes of roses</w:t>
        <w:br/>
        <w:t xml:space="preserve">    Were thinly scattered, to make up a show.</w:t>
        <w:br/>
        <w:t xml:space="preserve">    Noting this penury, to myself I said,</w:t>
        <w:br/>
        <w:t xml:space="preserve">    'An if a man did need a poison now</w:t>
        <w:br/>
        <w:t xml:space="preserve">    Whose sale is present death in Mantua,</w:t>
        <w:br/>
        <w:t xml:space="preserve">    Here lives a caitiff wretch would sell it him.'</w:t>
        <w:br/>
        <w:t xml:space="preserve">    O, this same thought did but forerun my need,</w:t>
        <w:br/>
        <w:t xml:space="preserve">    And this same needy man must sell it me.</w:t>
        <w:br/>
        <w:t xml:space="preserve">    As I remember, this should be the house.</w:t>
        <w:br/>
        <w:t xml:space="preserve">    Being holiday, the beggar's shop is shut. What, ho! apothecary!</w:t>
        <w:br/>
        <w:br/>
        <w:t xml:space="preserve">                        Enter Apothecary.</w:t>
        <w:br/>
        <w:br/>
        <w:br/>
        <w:t xml:space="preserve">  Apoth. Who calls so loud?</w:t>
        <w:br/>
        <w:br/>
        <w:t xml:space="preserve">  Rom. Come hither, man. I see that thou art poor.</w:t>
        <w:br/>
        <w:t xml:space="preserve">    Hold, there is forty ducats. Let me have</w:t>
        <w:br/>
        <w:t xml:space="preserve">    A dram of poison, such soon-speeding gear</w:t>
        <w:br/>
        <w:t xml:space="preserve">    As will disperse itself through all the veins</w:t>
        <w:br/>
        <w:t xml:space="preserve">    That the life-weary taker mall fall dead,</w:t>
        <w:br/>
        <w:t xml:space="preserve">    And that the trunk may be discharg'd of breath</w:t>
        <w:br/>
        <w:t xml:space="preserve">    As violently as hasty powder fir'd</w:t>
        <w:br/>
        <w:t xml:space="preserve">    Doth hurry from the fatal cannon's womb.</w:t>
        <w:br/>
        <w:br/>
        <w:t xml:space="preserve">  Apoth. Such mortal drugs I have; but Mantua's law</w:t>
        <w:br/>
        <w:t xml:space="preserve">    Is death to any he that utters them.</w:t>
        <w:br/>
        <w:br/>
        <w:t xml:space="preserve">  Rom. Art thou so bare and full of wretchedness</w:t>
        <w:br/>
        <w:t xml:space="preserve">    And fearest to die? Famine is in thy cheeks,</w:t>
        <w:br/>
        <w:t xml:space="preserve">    Need and oppression starveth in thine eyes,</w:t>
        <w:br/>
        <w:t xml:space="preserve">    Contempt and beggary hangs upon thy back:</w:t>
        <w:br/>
        <w:t xml:space="preserve">    The world is not thy friend, nor the world's law;</w:t>
        <w:br/>
        <w:t xml:space="preserve">    The world affords no law to make thee rich;</w:t>
        <w:br/>
        <w:t xml:space="preserve">    Then be not poor, but break it and take this.</w:t>
        <w:br/>
        <w:br/>
        <w:t xml:space="preserve">  Apoth. My poverty but not my will consents.</w:t>
        <w:br/>
        <w:br/>
        <w:t xml:space="preserve">  Rom. I pay thy poverty and not thy will.</w:t>
        <w:br/>
        <w:br/>
        <w:t xml:space="preserve">  Apoth. Put this in any liquid thing you will</w:t>
        <w:br/>
        <w:t xml:space="preserve">    And drink it off, and if you had the strength</w:t>
        <w:br/>
        <w:t xml:space="preserve">    Of twenty men, it would dispatch you straight.</w:t>
        <w:br/>
        <w:br/>
        <w:t xml:space="preserve">  Rom. There is thy gold- worse poison to men's souls,</w:t>
        <w:br/>
        <w:t xml:space="preserve">    Doing more murther in this loathsome world,</w:t>
        <w:br/>
        <w:t xml:space="preserve">    Than these poor compounds that thou mayst not sell.</w:t>
        <w:br/>
        <w:t xml:space="preserve">    I sell thee poison; thou hast sold me none.</w:t>
        <w:br/>
        <w:t xml:space="preserve">    Farewell. Buy food and get thyself in flesh.</w:t>
        <w:br/>
        <w:t xml:space="preserve">    Come, cordial and not poison, go with me</w:t>
        <w:br/>
        <w:t xml:space="preserve">    To Juliet's grave; for there must I use thee.</w:t>
        <w:br/>
        <w:t xml:space="preserve">                                                         Exeunt.</w:t>
        <w:br/>
        <w:br/>
        <w:br/>
        <w:br/>
        <w:br/>
        <w:t>Scene II.</w:t>
        <w:br/>
        <w:t>Verona. Friar Laurence's cell.</w:t>
        <w:br/>
        <w:br/>
        <w:t>Enter Friar John to Friar Laurence.</w:t>
        <w:br/>
        <w:br/>
        <w:br/>
        <w:t xml:space="preserve">  John. Holy Franciscan friar, brother, ho!</w:t>
        <w:br/>
        <w:br/>
        <w:t xml:space="preserve">                      Enter Friar Laurence.</w:t>
        <w:br/>
        <w:br/>
        <w:br/>
        <w:t xml:space="preserve">  Laur. This same should be the voice of Friar John.</w:t>
        <w:br/>
        <w:t xml:space="preserve">    Welcome from Mantua. What says Romeo?</w:t>
        <w:br/>
        <w:t xml:space="preserve">    Or, if his mind be writ, give me his letter.</w:t>
        <w:br/>
        <w:br/>
        <w:t xml:space="preserve">  John. Going to find a barefoot brother out,</w:t>
        <w:br/>
        <w:t xml:space="preserve">    One of our order, to associate me</w:t>
        <w:br/>
        <w:t xml:space="preserve">    Here in this city visiting the sick,</w:t>
        <w:br/>
        <w:t xml:space="preserve">    And finding him, the searchers of the town,</w:t>
        <w:br/>
        <w:t xml:space="preserve">    Suspecting that we both were in a house</w:t>
        <w:br/>
        <w:t xml:space="preserve">    Where the infectious pestilence did reign,</w:t>
        <w:br/>
        <w:t xml:space="preserve">    Seal'd up the doors, and would not let us forth,</w:t>
        <w:br/>
        <w:t xml:space="preserve">    So that my speed to Mantua there was stay'd.</w:t>
        <w:br/>
        <w:br/>
        <w:t xml:space="preserve">  Laur. Who bare my letter, then, to Romeo?</w:t>
        <w:br/>
        <w:br/>
        <w:t xml:space="preserve">  John. I could not send it- here it is again-</w:t>
        <w:br/>
        <w:t xml:space="preserve">    Nor get a messenger to bring it thee,</w:t>
        <w:br/>
        <w:t xml:space="preserve">    So fearful were they of infection.</w:t>
        <w:br/>
        <w:br/>
        <w:t xml:space="preserve">  Laur. Unhappy fortune! By my brotherhood,</w:t>
        <w:br/>
        <w:t xml:space="preserve">    The letter was not nice, but full of charge,</w:t>
        <w:br/>
        <w:t xml:space="preserve">    Of dear import; and the neglecting it</w:t>
        <w:br/>
        <w:t xml:space="preserve">    May do much danger. Friar John, go hence,</w:t>
        <w:br/>
        <w:t xml:space="preserve">    Get me an iron crow and bring it straight</w:t>
        <w:br/>
        <w:t xml:space="preserve">    Unto my cell.</w:t>
        <w:br/>
        <w:br/>
        <w:t xml:space="preserve">  John. Brother, I'll go and bring it thee.                 Exit.</w:t>
        <w:br/>
        <w:br/>
        <w:t xml:space="preserve">  Laur. Now, must I to the monument alone.</w:t>
        <w:br/>
        <w:t xml:space="preserve">    Within this three hours will fair Juliet wake.</w:t>
        <w:br/>
        <w:t xml:space="preserve">    She will beshrew me much that Romeo</w:t>
        <w:br/>
        <w:t xml:space="preserve">    Hath had no notice of these accidents;</w:t>
        <w:br/>
        <w:t xml:space="preserve">    But I will write again to Mantua,</w:t>
        <w:br/>
        <w:t xml:space="preserve">    And keep her at my cell till Romeo come-</w:t>
        <w:br/>
        <w:t xml:space="preserve">    Poor living corse, clos'd in a dead man's tomb!        Exit.</w:t>
        <w:br/>
        <w:br/>
        <w:br/>
        <w:br/>
        <w:br/>
        <w:t>Scene III.</w:t>
        <w:br/>
        <w:t>Verona. A churchyard; in it the monument of the Capulets.</w:t>
        <w:br/>
        <w:br/>
        <w:t>Enter Paris and his Page with flowers and [a torch].</w:t>
        <w:br/>
        <w:br/>
        <w:br/>
        <w:t xml:space="preserve">  Par. Give me thy torch, boy. Hence, and stand aloof.</w:t>
        <w:br/>
        <w:t xml:space="preserve">    Yet put it out, for I would not be seen.</w:t>
        <w:br/>
        <w:t xml:space="preserve">    Under yond yew tree lay thee all along,</w:t>
        <w:br/>
        <w:t xml:space="preserve">    Holding thine ear close to the hollow ground.</w:t>
        <w:br/>
        <w:t xml:space="preserve">    So shall no foot upon the churchyard tread</w:t>
        <w:br/>
        <w:t xml:space="preserve">    (Being loose, unfirm, with digging up of graves)</w:t>
        <w:br/>
        <w:t xml:space="preserve">    But thou shalt hear it. Whistle then to me,</w:t>
        <w:br/>
        <w:t xml:space="preserve">    As signal that thou hear'st something approach.</w:t>
        <w:br/>
        <w:t xml:space="preserve">    Give me those flowers. Do as I bid thee, go.</w:t>
        <w:br/>
        <w:br/>
        <w:t xml:space="preserve">  Page. [aside] I am almost afraid to stand alone</w:t>
        <w:br/>
        <w:t xml:space="preserve">    Here in the churchyard; yet I will adventure.     [Retires.]</w:t>
        <w:br/>
        <w:br/>
        <w:t xml:space="preserve">  Par. Sweet flower, with flowers thy bridal bed I strew</w:t>
        <w:br/>
        <w:t xml:space="preserve">    (O woe! thy canopy is dust and stones)</w:t>
        <w:br/>
        <w:t xml:space="preserve">    Which with sweet water nightly I will dew;</w:t>
        <w:br/>
        <w:t xml:space="preserve">    Or, wanting that, with tears distill'd by moans.</w:t>
        <w:br/>
        <w:t xml:space="preserve">    The obsequies that I for thee will keep</w:t>
        <w:br/>
        <w:t xml:space="preserve">    Nightly shall be to strew, thy grave and weep.</w:t>
        <w:br/>
        <w:t xml:space="preserve">                                                    Whistle Boy.</w:t>
        <w:br/>
        <w:t xml:space="preserve">    The boy gives warning something doth approach.</w:t>
        <w:br/>
        <w:t xml:space="preserve">    What cursed foot wanders this way to-night</w:t>
        <w:br/>
        <w:t xml:space="preserve">    To cross my obsequies and true love's rite?</w:t>
        <w:br/>
        <w:t xml:space="preserve">    What, with a torch? Muffle me, night, awhile.     [Retires.]</w:t>
        <w:br/>
        <w:br/>
        <w:t xml:space="preserve">       Enter Romeo, and Balthasar with a torch, a mattock,</w:t>
        <w:br/>
        <w:t xml:space="preserve">                    and a crow of iron.</w:t>
        <w:br/>
        <w:br/>
        <w:br/>
        <w:t xml:space="preserve">  Rom. Give me that mattock and the wrenching iron.</w:t>
        <w:br/>
        <w:t xml:space="preserve">    Hold, take this letter. Early in the morning</w:t>
        <w:br/>
        <w:t xml:space="preserve">    See thou deliver it to my lord and father.</w:t>
        <w:br/>
        <w:t xml:space="preserve">    Give me the light. Upon thy life I charge thee,</w:t>
        <w:br/>
        <w:t xml:space="preserve">    Whate'er thou hearest or seest, stand all aloof</w:t>
        <w:br/>
        <w:t xml:space="preserve">    And do not interrupt me in my course.</w:t>
        <w:br/>
        <w:t xml:space="preserve">    Why I descend into this bed of death</w:t>
        <w:br/>
        <w:t xml:space="preserve">    Is partly to behold my lady's face,</w:t>
        <w:br/>
        <w:t xml:space="preserve">    But chiefly to take thence from her dead finger</w:t>
        <w:br/>
        <w:t xml:space="preserve">    A precious ring- a ring that I must use</w:t>
        <w:br/>
        <w:t xml:space="preserve">    In dear employment. Therefore hence, be gone.</w:t>
        <w:br/>
        <w:t xml:space="preserve">    But if thou, jealous, dost return to pry</w:t>
        <w:br/>
        <w:t xml:space="preserve">    In what I farther shall intend to do,</w:t>
        <w:br/>
        <w:t xml:space="preserve">    By heaven, I will tear thee joint by joint</w:t>
        <w:br/>
        <w:t xml:space="preserve">    And strew this hungry churchyard with thy limbs.</w:t>
        <w:br/>
        <w:t xml:space="preserve">    The time and my intents are savage-wild,</w:t>
        <w:br/>
        <w:t xml:space="preserve">    More fierce and more inexorable far</w:t>
        <w:br/>
        <w:t xml:space="preserve">    Than empty tigers or the roaring sea.</w:t>
        <w:br/>
        <w:br/>
        <w:t xml:space="preserve">  Bal. I will be gone, sir, and not trouble you.</w:t>
        <w:br/>
        <w:br/>
        <w:t xml:space="preserve">  Rom. So shalt thou show me friendship. Take thou that.</w:t>
        <w:br/>
        <w:t xml:space="preserve">    Live, and be prosperous; and farewell, good fellow.</w:t>
        <w:br/>
        <w:br/>
        <w:t xml:space="preserve">  Bal. [aside] For all this same, I'll hide me hereabout.</w:t>
        <w:br/>
        <w:t xml:space="preserve">    His looks I fear, and his intents I doubt.        [Retires.]</w:t>
        <w:br/>
        <w:br/>
        <w:t xml:space="preserve">  Rom. Thou detestable maw, thou womb of death,</w:t>
        <w:br/>
        <w:t xml:space="preserve">    Gorg'd with the dearest morsel of the earth,</w:t>
        <w:br/>
        <w:t xml:space="preserve">    Thus I enforce thy rotten jaws to open,</w:t>
        <w:br/>
        <w:t xml:space="preserve">    And in despite I'll cram thee with more food.</w:t>
        <w:br/>
        <w:t xml:space="preserve">                                           Romeo opens the tomb.</w:t>
        <w:br/>
        <w:br/>
        <w:t xml:space="preserve">  Par. This is that banish'd haughty Montague</w:t>
        <w:br/>
        <w:t xml:space="preserve">    That murd'red my love's cousin- with which grief</w:t>
        <w:br/>
        <w:t xml:space="preserve">    It is supposed the fair creature died-</w:t>
        <w:br/>
        <w:t xml:space="preserve">    And here is come to do some villanous shame</w:t>
        <w:br/>
        <w:t xml:space="preserve">    To the dead bodies. I will apprehend him.</w:t>
        <w:br/>
        <w:t xml:space="preserve">    Stop thy unhallowed toil, vile Montague!</w:t>
        <w:br/>
        <w:t xml:space="preserve">    Can vengeance be pursu'd further than death?</w:t>
        <w:br/>
        <w:t xml:space="preserve">    Condemned villain, I do apprehend thee.</w:t>
        <w:br/>
        <w:t xml:space="preserve">    Obey, and go with me; for thou must die.</w:t>
        <w:br/>
        <w:br/>
        <w:t xml:space="preserve">  Rom. I must indeed; and therefore came I hither.</w:t>
        <w:br/>
        <w:t xml:space="preserve">    Good gentle youth, tempt not a desp'rate man.</w:t>
        <w:br/>
        <w:t xml:space="preserve">    Fly hence and leave me. Think upon these gone;</w:t>
        <w:br/>
        <w:t xml:space="preserve">    Let them affright thee. I beseech thee, youth,</w:t>
        <w:br/>
        <w:t xml:space="preserve">    But not another sin upon my head</w:t>
        <w:br/>
        <w:t xml:space="preserve">    By urging me to fury. O, be gone!</w:t>
        <w:br/>
        <w:t xml:space="preserve">    By heaven, I love thee better than myself,</w:t>
        <w:br/>
        <w:t xml:space="preserve">    For I come hither arm'd against myself.</w:t>
        <w:br/>
        <w:t xml:space="preserve">    Stay not, be gone. Live, and hereafter say</w:t>
        <w:br/>
        <w:t xml:space="preserve">    A madman's mercy bid thee run away.</w:t>
        <w:br/>
        <w:br/>
        <w:t xml:space="preserve">  Par. I do defy thy, conjuration</w:t>
        <w:br/>
        <w:t xml:space="preserve">    And apprehend thee for a felon here.</w:t>
        <w:br/>
        <w:br/>
        <w:t xml:space="preserve">  Rom. Wilt thou provoke me? Then have at thee, boy!</w:t>
        <w:br/>
        <w:t xml:space="preserve">                                                     They fight.</w:t>
        <w:br/>
        <w:br/>
        <w:t xml:space="preserve">  Page. O Lord, they fight! I will go call the watch.</w:t>
        <w:br/>
        <w:t xml:space="preserve">                                            [Exit. Paris falls.]</w:t>
        <w:br/>
        <w:br/>
        <w:t xml:space="preserve">  Par. O, I am slain! If thou be merciful,</w:t>
        <w:br/>
        <w:t xml:space="preserve">    Open the tomb, lay me with Juliet.                   [Dies.]</w:t>
        <w:br/>
        <w:br/>
        <w:t xml:space="preserve">  Rom. In faith, I will. Let me peruse this face.</w:t>
        <w:br/>
        <w:t xml:space="preserve">    Mercutio's kinsman, noble County Paris!</w:t>
        <w:br/>
        <w:t xml:space="preserve">    What said my man when my betossed soul</w:t>
        <w:br/>
        <w:t xml:space="preserve">    Did not attend him as we rode? I think</w:t>
        <w:br/>
        <w:t xml:space="preserve">    He told me Paris should have married Juliet.</w:t>
        <w:br/>
        <w:t xml:space="preserve">    Said he not so? or did I dream it so?</w:t>
        <w:br/>
        <w:t xml:space="preserve">    Or am I mad, hearing him talk of Juliet</w:t>
        <w:br/>
        <w:t xml:space="preserve">    To think it was so? O, give me thy hand,</w:t>
        <w:br/>
        <w:t xml:space="preserve">    One writ with me in sour misfortune's book!</w:t>
        <w:br/>
        <w:t xml:space="preserve">    I'll bury thee in a triumphant grave.</w:t>
        <w:br/>
        <w:t xml:space="preserve">    A grave? O, no, a lanthorn, slaught'red youth,</w:t>
        <w:br/>
        <w:t xml:space="preserve">    For here lies Juliet, and her beauty makes</w:t>
        <w:br/>
        <w:t xml:space="preserve">    This vault a feasting presence full of light.</w:t>
        <w:br/>
        <w:t xml:space="preserve">    Death, lie thou there, by a dead man interr'd.</w:t>
        <w:br/>
        <w:t xml:space="preserve">                                         [Lays him in the tomb.]</w:t>
        <w:br/>
        <w:t xml:space="preserve">    How oft when men are at the point of death</w:t>
        <w:br/>
        <w:t xml:space="preserve">    Have they been merry! which their keepers call</w:t>
        <w:br/>
        <w:t xml:space="preserve">    A lightning before death. O, how may I</w:t>
        <w:br/>
        <w:t xml:space="preserve">    Call this a lightning? O my love! my wife!</w:t>
        <w:br/>
        <w:t xml:space="preserve">    Death, that hath suck'd the honey of thy breath,</w:t>
        <w:br/>
        <w:t xml:space="preserve">    Hath had no power yet upon thy beauty.</w:t>
        <w:br/>
        <w:t xml:space="preserve">    Thou art not conquer'd. Beauty's ensign yet</w:t>
        <w:br/>
        <w:t xml:space="preserve">    Is crimson in thy lips and in thy cheeks,</w:t>
        <w:br/>
        <w:t xml:space="preserve">    And death's pale flag is not advanced there.</w:t>
        <w:br/>
        <w:t xml:space="preserve">    Tybalt, liest thou there in thy bloody sheet?</w:t>
        <w:br/>
        <w:t xml:space="preserve">    O, what more favour can I do to thee</w:t>
        <w:br/>
        <w:t xml:space="preserve">    Than with that hand that cut thy youth in twain</w:t>
        <w:br/>
        <w:t xml:space="preserve">    To sunder his that was thine enemy?</w:t>
        <w:br/>
        <w:t xml:space="preserve">    Forgive me, cousin.' Ah, dear Juliet,</w:t>
        <w:br/>
        <w:t xml:space="preserve">    Why art thou yet so fair? Shall I believe</w:t>
        <w:br/>
        <w:t xml:space="preserve">    That unsubstantial Death is amorous,</w:t>
        <w:br/>
        <w:t xml:space="preserve">    And that the lean abhorred monster keeps</w:t>
        <w:br/>
        <w:t xml:space="preserve">    Thee here in dark to be his paramour?</w:t>
        <w:br/>
        <w:t xml:space="preserve">    For fear of that I still will stay with thee</w:t>
        <w:br/>
        <w:t xml:space="preserve">    And never from this palace of dim night</w:t>
        <w:br/>
        <w:t xml:space="preserve">    Depart again. Here, here will I remain</w:t>
        <w:br/>
        <w:t xml:space="preserve">    With worms that are thy chambermaids. O, here</w:t>
        <w:br/>
        <w:t xml:space="preserve">    Will I set up my everlasting rest</w:t>
        <w:br/>
        <w:t xml:space="preserve">    And shake the yoke of inauspicious stars</w:t>
        <w:br/>
        <w:t xml:space="preserve">    From this world-wearied flesh. Eyes, look your last!</w:t>
        <w:br/>
        <w:t xml:space="preserve">    Arms, take your last embrace! and, lips, O you</w:t>
        <w:br/>
        <w:t xml:space="preserve">    The doors of breath, seal with a righteous kiss</w:t>
        <w:br/>
        <w:t xml:space="preserve">    A dateless bargain to engrossing death!</w:t>
        <w:br/>
        <w:t xml:space="preserve">    Come, bitter conduct; come, unsavoury guide!</w:t>
        <w:br/>
        <w:t xml:space="preserve">    Thou desperate pilot, now at once run on</w:t>
        <w:br/>
        <w:t xml:space="preserve">    The dashing rocks thy seasick weary bark!</w:t>
        <w:br/>
        <w:t xml:space="preserve">    Here's to my love! [Drinks.] O true apothecary!</w:t>
        <w:br/>
        <w:t xml:space="preserve">    Thy drugs are quick. Thus with a kiss I die.          Falls.</w:t>
        <w:br/>
        <w:br/>
        <w:t xml:space="preserve">    Enter Friar [Laurence], with lanthorn, crow, and spade.</w:t>
        <w:br/>
        <w:br/>
        <w:br/>
        <w:t xml:space="preserve">  Friar. Saint Francis be my speed! how oft to-night</w:t>
        <w:br/>
        <w:t xml:space="preserve">    Have my old feet stumbled at graves! Who's there?</w:t>
        <w:br/>
        <w:br/>
        <w:t xml:space="preserve">  Bal. Here's one, a friend, and one that knows you well.</w:t>
        <w:br/>
        <w:br/>
        <w:t xml:space="preserve">  Friar. Bliss be upon you! Tell me, good my friend,</w:t>
        <w:br/>
        <w:t xml:space="preserve">    What torch is yond that vainly lends his light</w:t>
        <w:br/>
        <w:t xml:space="preserve">    To grubs and eyeless skulls? As I discern,</w:t>
        <w:br/>
        <w:t xml:space="preserve">    It burneth in the Capels' monument.</w:t>
        <w:br/>
        <w:br/>
        <w:t xml:space="preserve">  Bal. It doth so, holy sir; and there's my master,</w:t>
        <w:br/>
        <w:t xml:space="preserve">    One that you love.</w:t>
        <w:br/>
        <w:br/>
        <w:t xml:space="preserve">  Friar. Who is it?</w:t>
        <w:br/>
        <w:br/>
        <w:t xml:space="preserve">  Bal. Romeo.</w:t>
        <w:br/>
        <w:br/>
        <w:t xml:space="preserve">  Friar. How long hath he been there?</w:t>
        <w:br/>
        <w:br/>
        <w:t xml:space="preserve">  Bal. Full half an hour.</w:t>
        <w:br/>
        <w:br/>
        <w:t xml:space="preserve">  Friar. Go with me to the vault.</w:t>
        <w:br/>
        <w:br/>
        <w:t xml:space="preserve">  Bal. I dare not, sir.</w:t>
        <w:br/>
        <w:t xml:space="preserve">    My master knows not but I am gone hence,</w:t>
        <w:br/>
        <w:t xml:space="preserve">    And fearfully did menace me with death</w:t>
        <w:br/>
        <w:t xml:space="preserve">    If I did stay to look on his intents.</w:t>
        <w:br/>
        <w:br/>
        <w:t xml:space="preserve">  Friar. Stay then; I'll go alone. Fear comes upon me.</w:t>
        <w:br/>
        <w:t xml:space="preserve">    O, much I fear some ill unthrifty thing.</w:t>
        <w:br/>
        <w:br/>
        <w:t xml:space="preserve">  Bal. As I did sleep under this yew tree here,</w:t>
        <w:br/>
        <w:t xml:space="preserve">    I dreamt my master and another fought,</w:t>
        <w:br/>
        <w:t xml:space="preserve">    And that my master slew him.</w:t>
        <w:br/>
        <w:br/>
        <w:t xml:space="preserve">  Friar. Romeo!</w:t>
        <w:br/>
        <w:t xml:space="preserve">    Alack, alack, what blood is this which stains</w:t>
        <w:br/>
        <w:t xml:space="preserve">    The stony entrance of this sepulchre?</w:t>
        <w:br/>
        <w:t xml:space="preserve">    What mean these masterless and gory swords</w:t>
        <w:br/>
        <w:t xml:space="preserve">    To lie discolour'd by this place of peace? [Enters the tomb.]</w:t>
        <w:br/>
        <w:t xml:space="preserve">    Romeo! O, pale! Who else? What, Paris too?</w:t>
        <w:br/>
        <w:t xml:space="preserve">    And steep'd in blood? Ah, what an unkind hour</w:t>
        <w:br/>
        <w:t xml:space="preserve">    Is guilty of this lamentable chance! The lady stirs.</w:t>
        <w:br/>
        <w:t xml:space="preserve">                                                   Juliet rises.</w:t>
        <w:br/>
        <w:br/>
        <w:t xml:space="preserve">  Jul. O comfortable friar! where is my lord?</w:t>
        <w:br/>
        <w:t xml:space="preserve">    I do remember well where I should be,</w:t>
        <w:br/>
        <w:t xml:space="preserve">    And there I am. Where is my Romeo?</w:t>
        <w:br/>
        <w:br/>
        <w:t xml:space="preserve">  Friar. I hear some noise. Lady, come from that nest</w:t>
        <w:br/>
        <w:t xml:space="preserve">    Of death, contagion, and unnatural sleep.</w:t>
        <w:br/>
        <w:t xml:space="preserve">    A greater power than we can contradict</w:t>
        <w:br/>
        <w:t xml:space="preserve">    Hath thwarted our intents. Come, come away.</w:t>
        <w:br/>
        <w:t xml:space="preserve">    Thy husband in thy bosom there lies dead;</w:t>
        <w:br/>
        <w:t xml:space="preserve">    And Paris too. Come, I'll dispose of thee</w:t>
        <w:br/>
        <w:t xml:space="preserve">    Among a sisterhood of holy nuns.</w:t>
        <w:br/>
        <w:t xml:space="preserve">    Stay not to question, for the watch is coming.</w:t>
        <w:br/>
        <w:t xml:space="preserve">    Come, go, good Juliet. I dare no longer stay.</w:t>
        <w:br/>
        <w:br/>
        <w:t xml:space="preserve">  Jul. Go, get thee hence, for I will not away.</w:t>
        <w:br/>
        <w:t xml:space="preserve">                                                   Exit [Friar].</w:t>
        <w:br/>
        <w:t xml:space="preserve">    What's here? A cup, clos'd in my true love's hand?</w:t>
        <w:br/>
        <w:t xml:space="preserve">    Poison, I see, hath been his timeless end.</w:t>
        <w:br/>
        <w:t xml:space="preserve">    O churl! drunk all, and left no friendly drop</w:t>
        <w:br/>
        <w:t xml:space="preserve">    To help me after? I will kiss thy lips.</w:t>
        <w:br/>
        <w:t xml:space="preserve">    Haply some poison yet doth hang on them</w:t>
        <w:br/>
        <w:t xml:space="preserve">    To make me die with a restorative.             [Kisses him.]</w:t>
        <w:br/>
        <w:t xml:space="preserve">    Thy lips are warm!</w:t>
        <w:br/>
        <w:br/>
        <w:t xml:space="preserve">  Chief Watch. [within] Lead, boy. Which way?</w:t>
        <w:br/>
        <w:t xml:space="preserve">    Yea, noise? Then I'll be brief. O happy dagger!</w:t>
        <w:br/>
        <w:t xml:space="preserve">                                      [Snatches Romeo's dagger.]</w:t>
        <w:br/>
        <w:t xml:space="preserve">    This is thy sheath; there rest, and let me die.</w:t>
        <w:br/>
        <w:t xml:space="preserve">                  She stabs herself and falls [on Romeo's body].</w:t>
        <w:br/>
        <w:br/>
        <w:t xml:space="preserve">                Enter [Paris's] Boy and Watch.</w:t>
        <w:br/>
        <w:br/>
        <w:br/>
        <w:t xml:space="preserve">  Boy. This is the place. There, where the torch doth burn.</w:t>
        <w:br/>
        <w:br/>
        <w:t xml:space="preserve">  Chief Watch. 'the ground is bloody. Search about the churchyard.</w:t>
        <w:br/>
        <w:t xml:space="preserve">    Go, some of you; whoe'er you find attach.</w:t>
        <w:br/>
        <w:t xml:space="preserve">                                     [Exeunt some of the Watch.]</w:t>
        <w:br/>
        <w:t xml:space="preserve">    Pitiful sight! here lies the County slain;</w:t>
        <w:br/>
        <w:t xml:space="preserve">    And Juliet bleeding, warm, and newly dead,</w:t>
        <w:br/>
        <w:t xml:space="preserve">    Who here hath lain this two days buried.</w:t>
        <w:br/>
        <w:t xml:space="preserve">    Go, tell the Prince; run to the Capulets;</w:t>
        <w:br/>
        <w:t xml:space="preserve">    Raise up the Montagues; some others search.</w:t>
        <w:br/>
        <w:t xml:space="preserve">                                   [Exeunt others of the Watch.]</w:t>
        <w:br/>
        <w:t xml:space="preserve">    We see the ground whereon these woes do lie,</w:t>
        <w:br/>
        <w:t xml:space="preserve">    But the true ground of all these piteous woes</w:t>
        <w:br/>
        <w:t xml:space="preserve">    We cannot without circumstance descry.</w:t>
        <w:br/>
        <w:br/>
        <w:t xml:space="preserve">     Enter [some of the Watch,] with Romeo's Man [Balthasar].</w:t>
        <w:br/>
        <w:br/>
        <w:t xml:space="preserve">  2. Watch. Here's Romeo's man. We found him in the churchyard.</w:t>
        <w:br/>
        <w:br/>
        <w:t xml:space="preserve">  Chief Watch. Hold him in safety till the Prince come hither.</w:t>
        <w:br/>
        <w:br/>
        <w:t xml:space="preserve">          Enter Friar [Laurence] and another Watchman.</w:t>
        <w:br/>
        <w:br/>
        <w:t xml:space="preserve">  3. Watch. Here is a friar that trembles, sighs, and weeps.</w:t>
        <w:br/>
        <w:t xml:space="preserve">    We took this mattock and this spade from him</w:t>
        <w:br/>
        <w:t xml:space="preserve">    As he was coming from this churchyard side.</w:t>
        <w:br/>
        <w:br/>
        <w:t xml:space="preserve">  Chief Watch. A great suspicion! Stay the friar too.</w:t>
        <w:br/>
        <w:br/>
        <w:t xml:space="preserve">              Enter the Prince [and Attendants].</w:t>
        <w:br/>
        <w:br/>
        <w:br/>
        <w:t xml:space="preserve">  Prince. What misadventure is so early up,</w:t>
        <w:br/>
        <w:t xml:space="preserve">    That calls our person from our morning rest?</w:t>
        <w:br/>
        <w:br/>
        <w:t xml:space="preserve">            Enter Capulet and his Wife [with others].</w:t>
        <w:br/>
        <w:br/>
        <w:br/>
        <w:t xml:space="preserve">  Cap. What should it be, that they so shriek abroad?</w:t>
        <w:br/>
        <w:br/>
        <w:t xml:space="preserve">  Wife. The people in the street cry 'Romeo,'</w:t>
        <w:br/>
        <w:t xml:space="preserve">    Some 'Juliet,' and some 'Paris'; and all run,</w:t>
        <w:br/>
        <w:t xml:space="preserve">    With open outcry, toward our monument.</w:t>
        <w:br/>
        <w:br/>
        <w:t xml:space="preserve">  Prince. What fear is this which startles in our ears?</w:t>
        <w:br/>
        <w:br/>
        <w:t xml:space="preserve">  Chief Watch. Sovereign, here lies the County Paris slain;</w:t>
        <w:br/>
        <w:t xml:space="preserve">    And Romeo dead; and Juliet, dead before,</w:t>
        <w:br/>
        <w:t xml:space="preserve">    Warm and new kill'd.</w:t>
        <w:br/>
        <w:br/>
        <w:t xml:space="preserve">  Prince. Search, seek, and know how this foul murder comes.</w:t>
        <w:br/>
        <w:br/>
        <w:t xml:space="preserve">  Chief Watch. Here is a friar, and slaughter'd Romeo's man,</w:t>
        <w:br/>
        <w:t xml:space="preserve">    With instruments upon them fit to open</w:t>
        <w:br/>
        <w:t xml:space="preserve">    These dead men's tombs.</w:t>
        <w:br/>
        <w:br/>
        <w:t xml:space="preserve">  Cap. O heavens! O wife, look how our daughter bleeds!</w:t>
        <w:br/>
        <w:t xml:space="preserve">    This dagger hath mista'en, for, lo, his house</w:t>
        <w:br/>
        <w:t xml:space="preserve">    Is empty on the back of Montague,</w:t>
        <w:br/>
        <w:t xml:space="preserve">    And it missheathed in my daughter's bosom!</w:t>
        <w:br/>
        <w:br/>
        <w:t xml:space="preserve">  Wife. O me! this sight of death is as a bell</w:t>
        <w:br/>
        <w:t xml:space="preserve">    That warns my old age to a sepulchre.</w:t>
        <w:br/>
        <w:br/>
        <w:t xml:space="preserve">               Enter Montague [and others].</w:t>
        <w:br/>
        <w:br/>
        <w:br/>
        <w:t xml:space="preserve">  Prince. Come, Montague; for thou art early up</w:t>
        <w:br/>
        <w:t xml:space="preserve">    To see thy son and heir more early down.</w:t>
        <w:br/>
        <w:br/>
        <w:t xml:space="preserve">  Mon. Alas, my liege, my wife is dead to-night!</w:t>
        <w:br/>
        <w:t xml:space="preserve">    Grief of my son's exile hath stopp'd her breath.</w:t>
        <w:br/>
        <w:t xml:space="preserve">    What further woe conspires against mine age?</w:t>
        <w:br/>
        <w:br/>
        <w:t xml:space="preserve">  Prince. Look, and thou shalt see.</w:t>
        <w:br/>
        <w:br/>
        <w:t xml:space="preserve">  Mon. O thou untaught! what manners is in this,</w:t>
        <w:br/>
        <w:t xml:space="preserve">    To press before thy father to a grave?</w:t>
        <w:br/>
        <w:br/>
        <w:t xml:space="preserve">  Prince. Seal up the mouth of outrage for a while,</w:t>
        <w:br/>
        <w:t xml:space="preserve">    Till we can clear these ambiguities</w:t>
        <w:br/>
        <w:t xml:space="preserve">    And know their spring, their head, their true descent;</w:t>
        <w:br/>
        <w:t xml:space="preserve">    And then will I be general of your woes</w:t>
        <w:br/>
        <w:t xml:space="preserve">    And lead you even to death. Meantime forbear,</w:t>
        <w:br/>
        <w:t xml:space="preserve">    And let mischance be slave to patience.</w:t>
        <w:br/>
        <w:t xml:space="preserve">    Bring forth the parties of suspicion.</w:t>
        <w:br/>
        <w:br/>
        <w:t xml:space="preserve">  Friar. I am the greatest, able to do least,</w:t>
        <w:br/>
        <w:t xml:space="preserve">    Yet most suspected, as the time and place</w:t>
        <w:br/>
        <w:t xml:space="preserve">    Doth make against me, of this direful murther;</w:t>
        <w:br/>
        <w:t xml:space="preserve">    And here I stand, both to impeach and purge</w:t>
        <w:br/>
        <w:t xml:space="preserve">    Myself condemned and myself excus'd.</w:t>
        <w:br/>
        <w:br/>
        <w:t xml:space="preserve">  Prince. Then say it once what thou dost know in this.</w:t>
        <w:br/>
        <w:br/>
        <w:t xml:space="preserve">  Friar. I will be brief, for my short date of breath</w:t>
        <w:br/>
        <w:t xml:space="preserve">    Is not so long as is a tedious tale.</w:t>
        <w:br/>
        <w:t xml:space="preserve">    Romeo, there dead, was husband to that Juliet;</w:t>
        <w:br/>
        <w:t xml:space="preserve">    And she, there dead, that Romeo's faithful wife.</w:t>
        <w:br/>
        <w:t xml:space="preserve">    I married them; and their stol'n marriage day</w:t>
        <w:br/>
        <w:t xml:space="preserve">    Was Tybalt's doomsday, whose untimely death</w:t>
        <w:br/>
        <w:t xml:space="preserve">    Banish'd the new-made bridegroom from this city;</w:t>
        <w:br/>
        <w:t xml:space="preserve">    For whom, and not for Tybalt, Juliet pin'd.</w:t>
        <w:br/>
        <w:t xml:space="preserve">    You, to remove that siege of grief from her,</w:t>
        <w:br/>
        <w:t xml:space="preserve">    Betroth'd and would have married her perforce</w:t>
        <w:br/>
        <w:t xml:space="preserve">    To County Paris. Then comes she to me</w:t>
        <w:br/>
        <w:t xml:space="preserve">    And with wild looks bid me devise some mean</w:t>
        <w:br/>
        <w:t xml:space="preserve">    To rid her from this second marriage,</w:t>
        <w:br/>
        <w:t xml:space="preserve">    Or in my cell there would she kill herself.</w:t>
        <w:br/>
        <w:t xml:space="preserve">    Then gave I her (so tutored by my art)</w:t>
        <w:br/>
        <w:t xml:space="preserve">    A sleeping potion; which so took effect</w:t>
        <w:br/>
        <w:t xml:space="preserve">    As I intended, for it wrought on her</w:t>
        <w:br/>
        <w:t xml:space="preserve">    The form of death. Meantime I writ to Romeo</w:t>
        <w:br/>
        <w:t xml:space="preserve">    That he should hither come as this dire night</w:t>
        <w:br/>
        <w:t xml:space="preserve">    To help to take her from her borrowed grave,</w:t>
        <w:br/>
        <w:t xml:space="preserve">    Being the time the potion's force should cease.</w:t>
        <w:br/>
        <w:t xml:space="preserve">    But he which bore my letter, Friar John,</w:t>
        <w:br/>
        <w:t xml:space="preserve">    Was stay'd by accident, and yesternight</w:t>
        <w:br/>
        <w:t xml:space="preserve">    Return'd my letter back. Then all alone</w:t>
        <w:br/>
        <w:t xml:space="preserve">    At the prefixed hour of her waking</w:t>
        <w:br/>
        <w:t xml:space="preserve">    Came I to take her from her kindred's vault;</w:t>
        <w:br/>
        <w:t xml:space="preserve">    Meaning to keep her closely at my cell</w:t>
        <w:br/>
        <w:t xml:space="preserve">    Till I conveniently could send to Romeo.</w:t>
        <w:br/>
        <w:t xml:space="preserve">    But when I came, some minute ere the time</w:t>
        <w:br/>
        <w:t xml:space="preserve">    Of her awaking, here untimely lay</w:t>
        <w:br/>
        <w:t xml:space="preserve">    The noble Paris and true Romeo dead.</w:t>
        <w:br/>
        <w:t xml:space="preserve">    She wakes; and I entreated her come forth</w:t>
        <w:br/>
        <w:t xml:space="preserve">    And bear this work of heaven with patience;</w:t>
        <w:br/>
        <w:t xml:space="preserve">    But then a noise did scare me from the tomb,</w:t>
        <w:br/>
        <w:t xml:space="preserve">    And she, too desperate, would not go with me,</w:t>
        <w:br/>
        <w:t xml:space="preserve">    But, as it seems, did violence on herself.</w:t>
        <w:br/>
        <w:t xml:space="preserve">    All this I know, and to the marriage</w:t>
        <w:br/>
        <w:t xml:space="preserve">    Her nurse is privy; and if aught in this</w:t>
        <w:br/>
        <w:t xml:space="preserve">    Miscarried by my fault, let my old life</w:t>
        <w:br/>
        <w:t xml:space="preserve">    Be sacrific'd, some hour before his time,</w:t>
        <w:br/>
        <w:t xml:space="preserve">    Unto the rigour of severest law.</w:t>
        <w:br/>
        <w:br/>
        <w:t xml:space="preserve">  Prince. We still have known thee for a holy man.</w:t>
        <w:br/>
        <w:t xml:space="preserve">    Where's Romeo's man? What can he say in this?</w:t>
        <w:br/>
        <w:br/>
        <w:t xml:space="preserve">  Bal. I brought my master news of Juliet's death;</w:t>
        <w:br/>
        <w:t xml:space="preserve">    And then in post he came from Mantua</w:t>
        <w:br/>
        <w:t xml:space="preserve">    To this same place, to this same monument.</w:t>
        <w:br/>
        <w:t xml:space="preserve">    This letter he early bid me give his father,</w:t>
        <w:br/>
        <w:t xml:space="preserve">    And threat'ned me with death, going in the vault,</w:t>
        <w:br/>
        <w:t xml:space="preserve">    If I departed not and left him there.</w:t>
        <w:br/>
        <w:br/>
        <w:t xml:space="preserve">  Prince. Give me the letter. I will look on it.</w:t>
        <w:br/>
        <w:t xml:space="preserve">    Where is the County's page that rais'd the watch?</w:t>
        <w:br/>
        <w:t xml:space="preserve">    Sirrah, what made your master in this place?</w:t>
        <w:br/>
        <w:br/>
        <w:t xml:space="preserve">  Boy. He came with flowers to strew his lady's grave;</w:t>
        <w:br/>
        <w:t xml:space="preserve">    And bid me stand aloof, and so I did.</w:t>
        <w:br/>
        <w:t xml:space="preserve">    Anon comes one with light to ope the tomb;</w:t>
        <w:br/>
        <w:t xml:space="preserve">    And by-and-by my master drew on him;</w:t>
        <w:br/>
        <w:t xml:space="preserve">    And then I ran away to call the watch.</w:t>
        <w:br/>
        <w:br/>
        <w:t xml:space="preserve">  Prince. This letter doth make good the friar's words,</w:t>
        <w:br/>
        <w:t xml:space="preserve">    Their course of love, the tidings of her death;</w:t>
        <w:br/>
        <w:t xml:space="preserve">    And here he writes that he did buy a poison</w:t>
        <w:br/>
        <w:t xml:space="preserve">    Of a poor pothecary, and therewithal</w:t>
        <w:br/>
        <w:t xml:space="preserve">    Came to this vault to die, and lie with Juliet.</w:t>
        <w:br/>
        <w:t xml:space="preserve">    Where be these enemies? Capulet, Montage,</w:t>
        <w:br/>
        <w:t xml:space="preserve">    See what a scourge is laid upon your hate,</w:t>
        <w:br/>
        <w:t xml:space="preserve">    That heaven finds means to kill your joys with love!</w:t>
        <w:br/>
        <w:t xml:space="preserve">    And I, for winking at you, discords too,</w:t>
        <w:br/>
        <w:t xml:space="preserve">    Have lost a brace of kinsmen. All are punish'd.</w:t>
        <w:br/>
        <w:br/>
        <w:t xml:space="preserve">  Cap. O brother Montague, give me thy hand.</w:t>
        <w:br/>
        <w:t xml:space="preserve">    This is my daughter's jointure, for no more</w:t>
        <w:br/>
        <w:t xml:space="preserve">    Can I demand.</w:t>
        <w:br/>
        <w:br/>
        <w:t xml:space="preserve">  Mon. But I can give thee more;</w:t>
        <w:br/>
        <w:t xml:space="preserve">    For I will raise her Statue in pure gold,</w:t>
        <w:br/>
        <w:t xml:space="preserve">    That whiles Verona by that name is known,</w:t>
        <w:br/>
        <w:t xml:space="preserve">    There shall no figure at such rate be set</w:t>
        <w:br/>
        <w:t xml:space="preserve">    As that of true and faithful Juliet.</w:t>
        <w:br/>
        <w:br/>
        <w:t xml:space="preserve">  Cap. As rich shall Romeo's by his lady's lie-</w:t>
        <w:br/>
        <w:t xml:space="preserve">    Poor sacrifices of our enmity!</w:t>
        <w:br/>
        <w:br/>
        <w:t xml:space="preserve">  Prince. A glooming peace this morning with it brings.</w:t>
        <w:br/>
        <w:t xml:space="preserve">    The sun for sorrow will not show his head.</w:t>
        <w:br/>
        <w:t xml:space="preserve">    Go hence, to have more talk of these sad things;</w:t>
        <w:br/>
        <w:t xml:space="preserve">    Some shall be pardon'd, and some punished;</w:t>
        <w:br/>
        <w:t xml:space="preserve">    For never was a story of more woe</w:t>
        <w:br/>
        <w:t xml:space="preserve">    Than this of Juliet and her Romeo.</w:t>
        <w:br/>
        <w:t xml:space="preserve">                                                   Exeunt omnes.</w:t>
        <w:br/>
        <w:br/>
        <w:t>THE END</w:t>
        <w:br/>
        <w:br/>
        <w:br/>
        <w:br/>
        <w:br/>
        <w:br/>
        <w:br/>
        <w:br/>
        <w:br/>
        <w:t>End of the Project Gutenberg EBook of Romeo and Juliet, by William Shakespeare</w:t>
        <w:br/>
        <w:br/>
        <w:t>*** END OF THIS PROJECT GUTENBERG EBOOK ROMEO AND JULIET ***</w:t>
        <w:br/>
        <w:br/>
        <w:t>***** This file should be named 1112.txt or 1112.zip *****</w:t>
        <w:br/>
        <w:t>This and all associated files of various formats will be found in:</w:t>
        <w:br/>
        <w:t xml:space="preserve">        http://www.gutenberg.org/1/1/1/1112/</w:t>
        <w:br/>
        <w:br/>
        <w:br/>
        <w:br/>
        <w:t>Updated editions will replace the previous one--the old editions</w:t>
        <w:br/>
        <w:t>will be renamed.</w:t>
        <w:br/>
        <w:br/>
        <w:t>Creating the works from public domain print editions means that no</w:t>
        <w:br/>
        <w:t>one owns a United States copyright in these works, so the Foundation</w:t>
        <w:br/>
        <w:t>(and you!) can copy and distribute it in the United States without</w:t>
        <w:br/>
        <w:t>permission and without paying copyright royalties.  Special rules,</w:t>
        <w:br/>
        <w:t>set forth in the General Terms of Use part of this license, apply to</w:t>
        <w:br/>
        <w:t>copying and distributing Project Gutenberg-tm electronic works to</w:t>
        <w:br/>
        <w:t>protect the PROJECT GUTENBERG-tm concept and trademark.  Project</w:t>
        <w:br/>
        <w:t>Gutenberg is a registered trademark, and may not be used if you</w:t>
        <w:br/>
        <w:t>charge for the eBooks, unless you receive specific permission.  If you</w:t>
        <w:br/>
        <w:t>do not charge anything for copies of this eBook, complying with the</w:t>
        <w:br/>
        <w:t>rules is very easy.  You may use this eBook for nearly any purpose</w:t>
        <w:br/>
        <w:t>such as creation of derivative works, reports, performances and</w:t>
        <w:br/>
        <w:t>research.  They may be modified and printed and given away--you may do</w:t>
        <w:br/>
        <w:t>practically ANYTHING with public domain eBooks.  Redistribution is</w:t>
        <w:br/>
        <w:t>subject to the trademark license, especially commercial</w:t>
        <w:br/>
        <w:t>redistribution.</w:t>
        <w:br/>
        <w:br/>
        <w:br/>
        <w:br/>
        <w:t>*** START: FULL LICENSE ***</w:t>
        <w:br/>
        <w:br/>
        <w:t>THE FULL PROJECT GUTENBERG LICENSE</w:t>
        <w:br/>
        <w:t>PLEASE READ THIS BEFORE YOU DISTRIBUTE OR USE THIS WORK</w:t>
        <w:br/>
        <w:br/>
        <w:t>To protect the Project Gutenberg-tm mission of promoting the free</w:t>
        <w:br/>
        <w:t>distribution of electronic works, by using or distributing this work</w:t>
        <w:br/>
        <w:t>(or any other work associated in any way with the phrase "Project</w:t>
        <w:br/>
        <w:t>Gutenberg"), you agree to comply with all the terms of the Full Project</w:t>
        <w:br/>
        <w:t>Gutenberg-tm License (available with this file or online at</w:t>
        <w:br/>
        <w:t>http://gutenberg.org/license).</w:t>
        <w:br/>
        <w:br/>
        <w:br/>
        <w:t>Section 1.  General Terms of Use and Redistributing Project Gutenberg-tm</w:t>
        <w:br/>
        <w:t>electronic works</w:t>
        <w:br/>
        <w:br/>
        <w:t>1.A.  By reading or using any part of this Project Gutenberg-tm</w:t>
        <w:br/>
        <w:t>electronic work, you indicate that you have read, understand, agree to</w:t>
        <w:br/>
        <w:t>and accept all the terms of this license and intellectual property</w:t>
        <w:br/>
        <w:t>(trademark/copyright) agreement.  If you do not agree to abide by all</w:t>
        <w:br/>
        <w:t>the terms of this agreement, you must cease using and return or destroy</w:t>
        <w:br/>
        <w:t>all copies of Project Gutenberg-tm electronic works in your possession.</w:t>
        <w:br/>
        <w:t>If you paid a fee for obtaining a copy of or access to a Project</w:t>
        <w:br/>
        <w:t>Gutenberg-tm electronic work and you do not agree to be bound by the</w:t>
        <w:br/>
        <w:t>terms of this agreement, you may obtain a refund from the person or</w:t>
        <w:br/>
        <w:t>entity to whom you paid the fee as set forth in paragraph 1.E.8.</w:t>
        <w:br/>
        <w:br/>
        <w:t>1.B.  "Project Gutenberg" is a registered trademark.  It may only be</w:t>
        <w:br/>
        <w:t>used on or associated in any way with an electronic work by people who</w:t>
        <w:br/>
        <w:t>agree to be bound by the terms of this agreement.  There are a few</w:t>
        <w:br/>
        <w:t>things that you can do with most Project Gutenberg-tm electronic works</w:t>
        <w:br/>
        <w:t>even without complying with the full terms of this agreement.  See</w:t>
        <w:br/>
        <w:t>paragraph 1.C below.  There are a lot of things you can do with Project</w:t>
        <w:br/>
        <w:t>Gutenberg-tm electronic works if you follow the terms of this agreement</w:t>
        <w:br/>
        <w:t>and help preserve free future access to Project Gutenberg-tm electronic</w:t>
        <w:br/>
        <w:t>works.  See paragraph 1.E below.</w:t>
        <w:br/>
        <w:br/>
        <w:t>1.C.  The Project Gutenberg Literary Archive Foundation ("the Foundation"</w:t>
        <w:br/>
        <w:t>or PGLAF), owns a compilation copyright in the collection of Project</w:t>
        <w:br/>
        <w:t>Gutenberg-tm electronic works.  Nearly all the individual works in the</w:t>
        <w:br/>
        <w:t>collection are in the public domain in the United States.  If an</w:t>
        <w:br/>
        <w:t>individual work is in the public domain in the United States and you are</w:t>
        <w:br/>
        <w:t>located in the United States, we do not claim a right to prevent you from</w:t>
        <w:br/>
        <w:t>copying, distributing, performing, displaying or creating derivative</w:t>
        <w:br/>
        <w:t>works based on the work as long as all references to Project Gutenberg</w:t>
        <w:br/>
        <w:t>are removed.  Of course, we hope that you will support the Project</w:t>
        <w:br/>
        <w:t>Gutenberg-tm mission of promoting free access to electronic works by</w:t>
        <w:br/>
        <w:t>freely sharing Project Gutenberg-tm works in compliance with the terms of</w:t>
        <w:br/>
        <w:t>this agreement for keeping the Project Gutenberg-tm name associated with</w:t>
        <w:br/>
        <w:t>the work.  You can easily comply with the terms of this agreement by</w:t>
        <w:br/>
        <w:t>keeping this work in the same format with its attached full Project</w:t>
        <w:br/>
        <w:t>Gutenberg-tm License when you share it without charge with others.</w:t>
        <w:br/>
        <w:br/>
        <w:t>1.D.  The copyright laws of the place where you are located also govern</w:t>
        <w:br/>
        <w:t>what you can do with this work.  Copyright laws in most countries are in</w:t>
        <w:br/>
        <w:t>a constant state of change.  If you are outside the United States, check</w:t>
        <w:br/>
        <w:t>the laws of your country in addition to the terms of this agreement</w:t>
        <w:br/>
        <w:t>before downloading, copying, displaying, performing, distributing or</w:t>
        <w:br/>
        <w:t>creating derivative works based on this work or any other Project</w:t>
        <w:br/>
        <w:t>Gutenberg-tm work.  The Foundation makes no representations concerning</w:t>
        <w:br/>
        <w:t>the copyright status of any work in any country outside the United</w:t>
        <w:br/>
        <w:t>States.</w:t>
        <w:br/>
        <w:br/>
        <w:t>1.E.  Unless you have removed all references to Project Gutenberg:</w:t>
        <w:br/>
        <w:br/>
        <w:t>1.E.1.  The following sentence, with active links to, or other immediate</w:t>
        <w:br/>
        <w:t>access to, the full Project Gutenberg-tm License must appear prominently</w:t>
        <w:br/>
        <w:t>whenever any copy of a Project Gutenberg-tm work (any work on which the</w:t>
        <w:br/>
        <w:t>phrase "Project Gutenberg" appears, or with which the phrase "Project</w:t>
        <w:br/>
        <w:t>Gutenberg" is associated) is accessed, displayed, performed, viewed,</w:t>
        <w:br/>
        <w:t>copied or distributed:</w:t>
        <w:br/>
        <w:br/>
        <w:t>This eBook is for the use of anyone anywhere at no cost and with</w:t>
        <w:br/>
        <w:t>almost no restrictions whatsoever.  You may copy it, give it away or</w:t>
        <w:br/>
        <w:t>re-use it under the terms of the Project Gutenberg License included</w:t>
        <w:br/>
        <w:t>with this eBook or online at www.gutenberg.org/license</w:t>
        <w:br/>
        <w:br/>
        <w:t>1.E.2.  If an individual Project Gutenberg-tm electronic work is derived</w:t>
        <w:br/>
        <w:t>from the public domain (does not contain a notice indicating that it is</w:t>
        <w:br/>
        <w:t>posted with permission of the copyright holder), the work can be copied</w:t>
        <w:br/>
        <w:t>and distributed to anyone in the United States without paying any fees</w:t>
        <w:br/>
        <w:t>or charges.  If you are redistributing or providing access to a work</w:t>
        <w:br/>
        <w:t>with the phrase "Project Gutenberg" associated with or appearing on the</w:t>
        <w:br/>
        <w:t>work, you must comply either with the requirements of paragraphs 1.E.1</w:t>
        <w:br/>
        <w:t>through 1.E.7 or obtain permission for the use of the work and the</w:t>
        <w:br/>
        <w:t>Project Gutenberg-tm trademark as set forth in paragraphs 1.E.8 or</w:t>
        <w:br/>
        <w:t>1.E.9.</w:t>
        <w:br/>
        <w:br/>
        <w:t>1.E.3.  If an individual Project Gutenberg-tm electronic work is posted</w:t>
        <w:br/>
        <w:t>with the permission of the copyright holder, your use and distribution</w:t>
        <w:br/>
        <w:t>must comply with both paragraphs 1.E.1 through 1.E.7 and any additional</w:t>
        <w:br/>
        <w:t>terms imposed by the copyright holder.  Additional terms will be linked</w:t>
        <w:br/>
        <w:t>to the Project Gutenberg-tm License for all works posted with the</w:t>
        <w:br/>
        <w:t>permission of the copyright holder found at the beginning of this work.</w:t>
        <w:br/>
        <w:br/>
        <w:t>1.E.4.  Do not unlink or detach or remove the full Project Gutenberg-tm</w:t>
        <w:br/>
        <w:t>License terms from this work, or any files containing a part of this</w:t>
        <w:br/>
        <w:t>work or any other work associated with Project Gutenberg-tm.</w:t>
        <w:br/>
        <w:br/>
        <w:t>1.E.5.  Do not copy, display, perform, distribute or redistribute this</w:t>
        <w:br/>
        <w:t>electronic work, or any part of this electronic work, without</w:t>
        <w:br/>
        <w:t>prominently displaying the sentence set forth in paragraph 1.E.1 with</w:t>
        <w:br/>
        <w:t>active links or immediate access to the full terms of the Project</w:t>
        <w:br/>
        <w:t>Gutenberg-tm License.</w:t>
        <w:br/>
        <w:br/>
        <w:t>1.E.6.  You may convert to and distribute this work in any binary,</w:t>
        <w:br/>
        <w:t>compressed, marked up, nonproprietary or proprietary form, including any</w:t>
        <w:br/>
        <w:t>word processing or hypertext form.  However, if you provide access to or</w:t>
        <w:br/>
        <w:t>distribute copies of a Project Gutenberg-tm work in a format other than</w:t>
        <w:br/>
        <w:t>"Plain Vanilla ASCII" or other format used in the official version</w:t>
        <w:br/>
        <w:t>posted on the official Project Gutenberg-tm web site (www.gutenberg.org),</w:t>
        <w:br/>
        <w:t>you must, at no additional cost, fee or expense to the user, provide a</w:t>
        <w:br/>
        <w:t>copy, a means of exporting a copy, or a means of obtaining a copy upon</w:t>
        <w:br/>
        <w:t>request, of the work in its original "Plain Vanilla ASCII" or other</w:t>
        <w:br/>
        <w:t>form.  Any alternate format must include the full Project Gutenberg-tm</w:t>
        <w:br/>
        <w:t>License as specified in paragraph 1.E.1.</w:t>
        <w:br/>
        <w:br/>
        <w:t>1.E.7.  Do not charge a fee for access to, viewing, displaying,</w:t>
        <w:br/>
        <w:t>performing, copying or distributing any Project Gutenberg-tm works</w:t>
        <w:br/>
        <w:t>unless you comply with paragraph 1.E.8 or 1.E.9.</w:t>
        <w:br/>
        <w:br/>
        <w:t>1.E.8.  You may charge a reasonable fee for copies of or providing</w:t>
        <w:br/>
        <w:t>access to or distributing Project Gutenberg-tm electronic works provided</w:t>
        <w:br/>
        <w:t>that</w:t>
        <w:br/>
        <w:br/>
        <w:t>- You pay a royalty fee of 20% of the gross profits you derive from</w:t>
        <w:br/>
        <w:t xml:space="preserve">     the use of Project Gutenberg-tm works calculated using the method</w:t>
        <w:br/>
        <w:t xml:space="preserve">     you already use to calculate your applicable taxes.  The fee is</w:t>
        <w:br/>
        <w:t xml:space="preserve">     owed to the owner of the Project Gutenberg-tm trademark, but he</w:t>
        <w:br/>
        <w:t xml:space="preserve">     has agreed to donate royalties under this paragraph to the</w:t>
        <w:br/>
        <w:t xml:space="preserve">     Project Gutenberg Literary Archive Foundation.  Royalty payments</w:t>
        <w:br/>
        <w:t xml:space="preserve">     must be paid within 60 days following each date on which you</w:t>
        <w:br/>
        <w:t xml:space="preserve">     prepare (or are legally required to prepare) your periodic tax</w:t>
        <w:br/>
        <w:t xml:space="preserve">     returns.  Royalty payments should be clearly marked as such and</w:t>
        <w:br/>
        <w:t xml:space="preserve">     sent to the Project Gutenberg Literary Archive Foundation at the</w:t>
        <w:br/>
        <w:t xml:space="preserve">     address specified in Section 4, "Information about donations to</w:t>
        <w:br/>
        <w:t xml:space="preserve">     the Project Gutenberg Literary Archive Foundation."</w:t>
        <w:br/>
        <w:br/>
        <w:t>- You provide a full refund of any money paid by a user who notifies</w:t>
        <w:br/>
        <w:t xml:space="preserve">     you in writing (or by e-mail) within 30 days of receipt that s/he</w:t>
        <w:br/>
        <w:t xml:space="preserve">     does not agree to the terms of the full Project Gutenberg-tm</w:t>
        <w:br/>
        <w:t xml:space="preserve">     License.  You must require such a user to return or</w:t>
        <w:br/>
        <w:t xml:space="preserve">     destroy all copies of the works possessed in a physical medium</w:t>
        <w:br/>
        <w:t xml:space="preserve">     and discontinue all use of and all access to other copies of</w:t>
        <w:br/>
        <w:t xml:space="preserve">     Project Gutenberg-tm works.</w:t>
        <w:br/>
        <w:br/>
        <w:t>- You provide, in accordance with paragraph 1.F.3, a full refund of any</w:t>
        <w:br/>
        <w:t xml:space="preserve">     money paid for a work or a replacement copy, if a defect in the</w:t>
        <w:br/>
        <w:t xml:space="preserve">     electronic work is discovered and reported to you within 90 days</w:t>
        <w:br/>
        <w:t xml:space="preserve">     of receipt of the work.</w:t>
        <w:br/>
        <w:br/>
        <w:t>- You comply with all other terms of this agreement for free</w:t>
        <w:br/>
        <w:t xml:space="preserve">     distribution of Project Gutenberg-tm works.</w:t>
        <w:br/>
        <w:br/>
        <w:t>1.E.9.  If you wish to charge a fee or distribute a Project Gutenberg-tm</w:t>
        <w:br/>
        <w:t>electronic work or group of works on different terms than are set</w:t>
        <w:br/>
        <w:t>forth in this agreement, you must obtain permission in writing from</w:t>
        <w:br/>
        <w:t>both the Project Gutenberg Literary Archive Foundation and Michael</w:t>
        <w:br/>
        <w:t>Hart, the owner of the Project Gutenberg-tm trademark.  Contact the</w:t>
        <w:br/>
        <w:t>Foundation as set forth in Section 3 below.</w:t>
        <w:br/>
        <w:br/>
        <w:t>1.F.</w:t>
        <w:br/>
        <w:br/>
        <w:t>1.F.1.  Project Gutenberg volunteers and employees expend considerable</w:t>
        <w:br/>
        <w:t>effort to identify, do copyright research on, transcribe and proofread</w:t>
        <w:br/>
        <w:t>public domain works in creating the Project Gutenberg-tm</w:t>
        <w:br/>
        <w:t>collection.  Despite these efforts, Project Gutenberg-tm electronic</w:t>
        <w:br/>
        <w:t>works, and the medium on which they may be stored, may contain</w:t>
        <w:br/>
        <w:t>"Defects," such as, but not limited to, incomplete, inaccurate or</w:t>
        <w:br/>
        <w:t>corrupt data, transcription errors, a copyright or other intellectual</w:t>
        <w:br/>
        <w:t>property infringement, a defective or damaged disk or other medium, a</w:t>
        <w:br/>
        <w:t>computer virus, or computer codes that damage or cannot be read by</w:t>
        <w:br/>
        <w:t>your equipment.</w:t>
        <w:br/>
        <w:br/>
        <w:t>1.F.2.  LIMITED WARRANTY, DISCLAIMER OF DAMAGES - Except for the "Right</w:t>
        <w:br/>
        <w:t>of Replacement or Refund" described in paragraph 1.F.3, the Project</w:t>
        <w:br/>
        <w:t>Gutenberg Literary Archive Foundation, the owner of the Project</w:t>
        <w:br/>
        <w:t>Gutenberg-tm trademark, and any other party distributing a Project</w:t>
        <w:br/>
        <w:t>Gutenberg-tm electronic work under this agreement, disclaim all</w:t>
        <w:br/>
        <w:t>liability to you for damages, costs and expenses, including legal</w:t>
        <w:br/>
        <w:t>fees.  YOU AGREE THAT YOU HAVE NO REMEDIES FOR NEGLIGENCE, STRICT</w:t>
        <w:br/>
        <w:t>LIABILITY, BREACH OF WARRANTY OR BREACH OF CONTRACT EXCEPT THOSE</w:t>
        <w:br/>
        <w:t>PROVIDED IN PARAGRAPH 1.F.3.  YOU AGREE THAT THE FOUNDATION, THE</w:t>
        <w:br/>
        <w:t>TRADEMARK OWNER, AND ANY DISTRIBUTOR UNDER THIS AGREEMENT WILL NOT BE</w:t>
        <w:br/>
        <w:t>LIABLE TO YOU FOR ACTUAL, DIRECT, INDIRECT, CONSEQUENTIAL, PUNITIVE OR</w:t>
        <w:br/>
        <w:t>INCIDENTAL DAMAGES EVEN IF YOU GIVE NOTICE OF THE POSSIBILITY OF SUCH</w:t>
        <w:br/>
        <w:t>DAMAGE.</w:t>
        <w:br/>
        <w:br/>
        <w:t>1.F.3.  LIMITED RIGHT OF REPLACEMENT OR REFUND - If you discover a</w:t>
        <w:br/>
        <w:t>defect in this electronic work within 90 days of receiving it, you can</w:t>
        <w:br/>
        <w:t>receive a refund of the money (if any) you paid for it by sending a</w:t>
        <w:br/>
        <w:t>written explanation to the person you received the work from.  If you</w:t>
        <w:br/>
        <w:t>received the work on a physical medium, you must return the medium with</w:t>
        <w:br/>
        <w:t>your written explanation.  The person or entity that provided you with</w:t>
        <w:br/>
        <w:t>the defective work may elect to provide a replacement copy in lieu of a</w:t>
        <w:br/>
        <w:t>refund.  If you received the work electronically, the person or entity</w:t>
        <w:br/>
        <w:t>providing it to you may choose to give you a second opportunity to</w:t>
        <w:br/>
        <w:t>receive the work electronically in lieu of a refund.  If the second copy</w:t>
        <w:br/>
        <w:t>is also defective, you may demand a refund in writing without further</w:t>
        <w:br/>
        <w:t>opportunities to fix the problem.</w:t>
        <w:br/>
        <w:br/>
        <w:t>1.F.4.  Except for the limited right of replacement or refund set forth</w:t>
        <w:br/>
        <w:t>in paragraph 1.F.3, this work is provided to you 'AS-IS' WITH NO OTHER</w:t>
        <w:br/>
        <w:t>WARRANTIES OF ANY KIND, EXPRESS OR IMPLIED, INCLUDING BUT NOT LIMITED TO</w:t>
        <w:br/>
        <w:t>WARRANTIES OF MERCHANTABILITY OR FITNESS FOR ANY PURPOSE.</w:t>
        <w:br/>
        <w:br/>
        <w:t>1.F.5.  Some states do not allow disclaimers of certain implied</w:t>
        <w:br/>
        <w:t>warranties or the exclusion or limitation of certain types of damages.</w:t>
        <w:br/>
        <w:t>If any disclaimer or limitation set forth in this agreement violates the</w:t>
        <w:br/>
        <w:t>law of the state applicable to this agreement, the agreement shall be</w:t>
        <w:br/>
        <w:t>interpreted to make the maximum disclaimer or limitation permitted by</w:t>
        <w:br/>
        <w:t>the applicable state law.  The invalidity or unenforceability of any</w:t>
        <w:br/>
        <w:t>provision of this agreement shall not void the remaining provisions.</w:t>
        <w:br/>
        <w:br/>
        <w:t>1.F.6.  INDEMNITY - You agree to indemnify and hold the Foundation, the</w:t>
        <w:br/>
        <w:t>trademark owner, any agent or employee of the Foundation, anyone</w:t>
        <w:br/>
        <w:t>providing copies of Project Gutenberg-tm electronic works in accordance</w:t>
        <w:br/>
        <w:t>with this agreement, and any volunteers associated with the production,</w:t>
        <w:br/>
        <w:t>promotion and distribution of Project Gutenberg-tm electronic works,</w:t>
        <w:br/>
        <w:t>harmless from all liability, costs and expenses, including legal fees,</w:t>
        <w:br/>
        <w:t>that arise directly or indirectly from any of the following which you do</w:t>
        <w:br/>
        <w:t>or cause to occur: (a) distribution of this or any Project Gutenberg-tm</w:t>
        <w:br/>
        <w:t>work, (b) alteration, modification, or additions or deletions to any</w:t>
        <w:br/>
        <w:t>Project Gutenberg-tm work, and (c) any Defect you cause.</w:t>
        <w:br/>
        <w:br/>
        <w:br/>
        <w:t>Section  2.  Information about the Mission of Project Gutenberg-tm</w:t>
        <w:br/>
        <w:br/>
        <w:t>Project Gutenberg-tm is synonymous with the free distribution of</w:t>
        <w:br/>
        <w:t>electronic works in formats readable by the widest variety of computers</w:t>
        <w:br/>
        <w:t>including obsolete, old, middle-aged and new computers.  It exists</w:t>
        <w:br/>
        <w:t>because of the efforts of hundreds of volunteers and donations from</w:t>
        <w:br/>
        <w:t>people in all walks of life.</w:t>
        <w:br/>
        <w:br/>
        <w:t>Volunteers and financial support to provide volunteers with the</w:t>
        <w:br/>
        <w:t>assistance they need, are critical to reaching Project Gutenberg-tm's</w:t>
        <w:br/>
        <w:t>goals and ensuring that the Project Gutenberg-tm collection will</w:t>
        <w:br/>
        <w:t>remain freely available for generations to come.  In 2001, the Project</w:t>
        <w:br/>
        <w:t>Gutenberg Literary Archive Foundation was created to provide a secure</w:t>
        <w:br/>
        <w:t>and permanent future for Project Gutenberg-tm and future generations.</w:t>
        <w:br/>
        <w:t>To learn more about the Project Gutenberg Literary Archive Foundation</w:t>
        <w:br/>
        <w:t>and how your efforts and donations can help, see Sections 3 and 4</w:t>
        <w:br/>
        <w:t>and the Foundation web page at http://www.pglaf.org.</w:t>
        <w:br/>
        <w:br/>
        <w:br/>
        <w:t>Section 3.  Information about the Project Gutenberg Literary Archive</w:t>
        <w:br/>
        <w:t>Foundation</w:t>
        <w:br/>
        <w:br/>
        <w:t>The Project Gutenberg Literary Archive Foundation is a non profit</w:t>
        <w:br/>
        <w:t>501(c)(3) educational corporation organized under the laws of the</w:t>
        <w:br/>
        <w:t>state of Mississippi and granted tax exempt status by the Internal</w:t>
        <w:br/>
        <w:t>Revenue Service.  The Foundation's EIN or federal tax identification</w:t>
        <w:br/>
        <w:t>number is 64-6221541.  Its 501(c)(3) letter is posted at</w:t>
        <w:br/>
        <w:t>http://pglaf.org/fundraising.  Contributions to the Project Gutenberg</w:t>
        <w:br/>
        <w:t>Literary Archive Foundation are tax deductible to the full extent</w:t>
        <w:br/>
        <w:t>permitted by U.S. federal laws and your state's laws.</w:t>
        <w:br/>
        <w:br/>
        <w:t>The Foundation's principal office is located at 4557 Melan Dr. S.</w:t>
        <w:br/>
        <w:t>Fairbanks, AK, 99712., but its volunteers and employees are scattered</w:t>
        <w:br/>
        <w:t>throughout numerous locations.  Its business office is located at</w:t>
        <w:br/>
        <w:t>809 North 1500 West, Salt Lake City, UT 84116, (801) 596-1887, email</w:t>
        <w:br/>
        <w:t>business@pglaf.org.  Email contact links and up to date contact</w:t>
        <w:br/>
        <w:t>information can be found at the Foundation's web site and official</w:t>
        <w:br/>
        <w:t>page at http://pglaf.org</w:t>
        <w:br/>
        <w:br/>
        <w:t>For additional contact information:</w:t>
        <w:br/>
        <w:t xml:space="preserve">     Dr. Gregory B. Newby</w:t>
        <w:br/>
        <w:t xml:space="preserve">     Chief Executive and Director</w:t>
        <w:br/>
        <w:t xml:space="preserve">     gbnewby@pglaf.org</w:t>
        <w:br/>
        <w:br/>
        <w:br/>
        <w:t>Section 4.  Information about Donations to the Project Gutenberg</w:t>
        <w:br/>
        <w:t>Literary Archive Foundation</w:t>
        <w:br/>
        <w:br/>
        <w:t>Project Gutenberg-tm depends upon and cannot survive without wide</w:t>
        <w:br/>
        <w:t>spread public support and donations to carry out its mission of</w:t>
        <w:br/>
        <w:t>increasing the number of public domain and licensed works that can be</w:t>
        <w:br/>
        <w:t>freely distributed in machine readable form accessible by the widest</w:t>
        <w:br/>
        <w:t>array of equipment including outdated equipment.  Many small donations</w:t>
        <w:br/>
        <w:t>($1 to $5,000) are particularly important to maintaining tax exempt</w:t>
        <w:br/>
        <w:t>status with the IRS.</w:t>
        <w:br/>
        <w:br/>
        <w:t>The Foundation is committed to complying with the laws regulating</w:t>
        <w:br/>
        <w:t>charities and charitable donations in all 50 states of the United</w:t>
        <w:br/>
        <w:t>States.  Compliance requirements are not uniform and it takes a</w:t>
        <w:br/>
        <w:t>considerable effort, much paperwork and many fees to meet and keep up</w:t>
        <w:br/>
        <w:t>with these requirements.  We do not solicit donations in locations</w:t>
        <w:br/>
        <w:t>where we have not received written confirmation of compliance.  To</w:t>
        <w:br/>
        <w:t>SEND DONATIONS or determine the status of compliance for any</w:t>
        <w:br/>
        <w:t>particular state visit http://pglaf.org</w:t>
        <w:br/>
        <w:br/>
        <w:t>While we cannot and do not solicit contributions from states where we</w:t>
        <w:br/>
        <w:t>have not met the solicitation requirements, we know of no prohibition</w:t>
        <w:br/>
        <w:t>against accepting unsolicited donations from donors in such states who</w:t>
        <w:br/>
        <w:t>approach us with offers to donate.</w:t>
        <w:br/>
        <w:br/>
        <w:t>International donations are gratefully accepted, but we cannot make</w:t>
        <w:br/>
        <w:t>any statements concerning tax treatment of donations received from</w:t>
        <w:br/>
        <w:t>outside the United States.  U.S. laws alone swamp our small staff.</w:t>
        <w:br/>
        <w:br/>
        <w:t>Please check the Project Gutenberg Web pages for current donation</w:t>
        <w:br/>
        <w:t>methods and addresses.  Donations are accepted in a number of other</w:t>
        <w:br/>
        <w:t>ways including checks, online payments and credit card donations.</w:t>
        <w:br/>
        <w:t>To donate, please visit: http://pglaf.org/donate</w:t>
        <w:br/>
        <w:br/>
        <w:br/>
        <w:t>Section 5.  General Information About Project Gutenberg-tm electronic</w:t>
        <w:br/>
        <w:t>works.</w:t>
        <w:br/>
        <w:br/>
        <w:t>Professor Michael S. Hart is the originator of the Project Gutenberg-tm</w:t>
        <w:br/>
        <w:t>concept of a library of electronic works that could be freely shared</w:t>
        <w:br/>
        <w:t>with anyone.  For thirty years, he produced and distributed Project</w:t>
        <w:br/>
        <w:t>Gutenberg-tm eBooks with only a loose network of volunteer support.</w:t>
        <w:br/>
        <w:br/>
        <w:br/>
        <w:t>Project Gutenberg-tm eBooks are often created from several printed</w:t>
        <w:br/>
        <w:t>editions, all of which are confirmed as Public Domain in the U.S.</w:t>
        <w:br/>
        <w:t>unless a copyright notice is included.  Thus, we do not necessarily</w:t>
        <w:br/>
        <w:t>keep eBooks in compliance with any particular paper edition.</w:t>
        <w:br/>
        <w:br/>
        <w:br/>
        <w:t>Most people start at our Web site which has the main PG search facility:</w:t>
        <w:br/>
        <w:br/>
        <w:t xml:space="preserve">     http://www.gutenberg.org</w:t>
        <w:br/>
        <w:br/>
        <w:t>This Web site includes information about Project Gutenberg-tm,</w:t>
        <w:br/>
        <w:t>including how to make donations to the Project Gutenberg Literary</w:t>
        <w:br/>
        <w:t>Archive Foundation, how to help produce our new eBooks, and how to</w:t>
        <w:br/>
        <w:t>subscribe to our email newsletter to hear about new eBooks.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